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left="2570"/>
        <w:rPr>
          <w:sz w:val="20"/>
        </w:rPr>
      </w:pPr>
      <w:r>
        <w:rPr>
          <w:sz w:val="20"/>
        </w:rPr>
        <w:drawing>
          <wp:inline distT="0" distB="0" distL="0" distR="0">
            <wp:extent cx="3065145" cy="15601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637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4"/>
        <w:rPr>
          <w:sz w:val="18"/>
        </w:rPr>
      </w:pPr>
    </w:p>
    <w:p>
      <w:pPr>
        <w:spacing w:before="91" w:line="477" w:lineRule="auto"/>
        <w:ind w:left="3400" w:right="4669" w:firstLine="0"/>
        <w:jc w:val="center"/>
        <w:rPr>
          <w:sz w:val="20"/>
        </w:rPr>
      </w:pPr>
      <w:r>
        <w:rPr>
          <w:sz w:val="20"/>
        </w:rPr>
        <w:t>SCHOOL OF GRADUATE STUDIES</w:t>
      </w:r>
      <w:r>
        <w:rPr>
          <w:spacing w:val="-47"/>
          <w:sz w:val="20"/>
        </w:rPr>
        <w:t xml:space="preserve"> </w:t>
      </w:r>
      <w:r>
        <w:rPr>
          <w:sz w:val="20"/>
        </w:rPr>
        <w:t>MBA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</w:p>
    <w:p>
      <w:pPr>
        <w:pStyle w:val="11"/>
        <w:rPr>
          <w:sz w:val="22"/>
        </w:rPr>
      </w:pPr>
    </w:p>
    <w:p>
      <w:pPr>
        <w:pStyle w:val="11"/>
        <w:spacing w:before="4"/>
        <w:rPr>
          <w:sz w:val="18"/>
        </w:rPr>
      </w:pPr>
    </w:p>
    <w:p>
      <w:pPr>
        <w:spacing w:before="0"/>
        <w:ind w:left="1749" w:right="1842" w:hanging="401"/>
        <w:jc w:val="left"/>
        <w:rPr>
          <w:sz w:val="20"/>
        </w:rPr>
      </w:pPr>
      <w:r>
        <w:rPr>
          <w:sz w:val="20"/>
        </w:rPr>
        <w:t>THE EFFECT OF HUMAN RESOUERCE DEVELOPMENT PRACTICES AND CHALLENGES</w:t>
      </w:r>
      <w:r>
        <w:rPr>
          <w:spacing w:val="-47"/>
          <w:sz w:val="20"/>
        </w:rPr>
        <w:t xml:space="preserve"> </w:t>
      </w:r>
      <w:r>
        <w:rPr>
          <w:sz w:val="20"/>
        </w:rPr>
        <w:t>PREVAILING: IN</w:t>
      </w:r>
      <w:r>
        <w:rPr>
          <w:spacing w:val="-1"/>
          <w:sz w:val="20"/>
        </w:rPr>
        <w:t xml:space="preserve"> </w:t>
      </w:r>
      <w:r>
        <w:rPr>
          <w:sz w:val="20"/>
        </w:rPr>
        <w:t>THE CASE OF</w:t>
      </w:r>
      <w:r>
        <w:rPr>
          <w:spacing w:val="1"/>
          <w:sz w:val="20"/>
        </w:rPr>
        <w:t xml:space="preserve"> </w:t>
      </w:r>
      <w:r>
        <w:rPr>
          <w:sz w:val="20"/>
        </w:rPr>
        <w:t>BERHAN</w:t>
      </w:r>
      <w:r>
        <w:rPr>
          <w:spacing w:val="-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2"/>
          <w:sz w:val="20"/>
        </w:rPr>
        <w:t xml:space="preserve"> </w:t>
      </w:r>
      <w:r>
        <w:rPr>
          <w:sz w:val="20"/>
        </w:rPr>
        <w:t>BANK</w:t>
      </w:r>
      <w:r>
        <w:rPr>
          <w:spacing w:val="2"/>
          <w:sz w:val="20"/>
        </w:rPr>
        <w:t xml:space="preserve"> </w:t>
      </w:r>
      <w:r>
        <w:rPr>
          <w:sz w:val="20"/>
        </w:rPr>
        <w:t>S.C</w:t>
      </w:r>
    </w:p>
    <w:p>
      <w:pPr>
        <w:spacing w:before="0" w:line="228" w:lineRule="exact"/>
        <w:ind w:left="2949" w:right="0" w:firstLine="0"/>
        <w:jc w:val="left"/>
        <w:rPr>
          <w:sz w:val="20"/>
        </w:rPr>
      </w:pP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ADDIS</w:t>
      </w:r>
      <w:r>
        <w:rPr>
          <w:spacing w:val="-1"/>
          <w:sz w:val="20"/>
        </w:rPr>
        <w:t xml:space="preserve"> </w:t>
      </w:r>
      <w:r>
        <w:rPr>
          <w:sz w:val="20"/>
        </w:rPr>
        <w:t>ABABA</w:t>
      </w:r>
      <w:r>
        <w:rPr>
          <w:spacing w:val="-3"/>
          <w:sz w:val="20"/>
        </w:rPr>
        <w:t xml:space="preserve"> </w:t>
      </w:r>
      <w:r>
        <w:rPr>
          <w:sz w:val="20"/>
        </w:rPr>
        <w:t>BRANCH.</w:t>
      </w:r>
    </w:p>
    <w:p>
      <w:pPr>
        <w:pStyle w:val="11"/>
        <w:rPr>
          <w:sz w:val="22"/>
        </w:rPr>
      </w:pPr>
    </w:p>
    <w:p>
      <w:pPr>
        <w:pStyle w:val="11"/>
        <w:rPr>
          <w:sz w:val="22"/>
        </w:rPr>
      </w:pPr>
    </w:p>
    <w:p>
      <w:pPr>
        <w:spacing w:before="186"/>
        <w:ind w:left="4550" w:right="3740" w:firstLine="50"/>
        <w:jc w:val="center"/>
        <w:rPr>
          <w:sz w:val="20"/>
        </w:rPr>
      </w:pPr>
      <w:r>
        <w:rPr>
          <w:sz w:val="20"/>
        </w:rPr>
        <w:t>BY:</w:t>
      </w:r>
      <w:r>
        <w:rPr>
          <w:spacing w:val="40"/>
          <w:sz w:val="20"/>
        </w:rPr>
        <w:t xml:space="preserve"> </w:t>
      </w:r>
      <w:r>
        <w:rPr>
          <w:sz w:val="20"/>
        </w:rPr>
        <w:t>YEWUBNESH</w:t>
      </w:r>
      <w:r>
        <w:rPr>
          <w:spacing w:val="-4"/>
          <w:sz w:val="20"/>
        </w:rPr>
        <w:t xml:space="preserve"> </w:t>
      </w:r>
      <w:r>
        <w:rPr>
          <w:sz w:val="20"/>
        </w:rPr>
        <w:t>GETACHEW</w:t>
      </w:r>
      <w:r>
        <w:rPr>
          <w:spacing w:val="-47"/>
          <w:sz w:val="20"/>
        </w:rPr>
        <w:t xml:space="preserve"> </w:t>
      </w:r>
      <w:r>
        <w:rPr>
          <w:sz w:val="20"/>
        </w:rPr>
        <w:t>ADVISOR:</w:t>
      </w:r>
      <w:r>
        <w:rPr>
          <w:spacing w:val="-5"/>
          <w:sz w:val="20"/>
        </w:rPr>
        <w:t xml:space="preserve"> </w:t>
      </w:r>
      <w:r>
        <w:rPr>
          <w:sz w:val="20"/>
        </w:rPr>
        <w:t>YARED</w:t>
      </w:r>
      <w:r>
        <w:rPr>
          <w:spacing w:val="-2"/>
          <w:sz w:val="20"/>
        </w:rPr>
        <w:t xml:space="preserve"> </w:t>
      </w:r>
      <w:r>
        <w:rPr>
          <w:sz w:val="20"/>
        </w:rPr>
        <w:t>ASRAT</w:t>
      </w:r>
      <w:r>
        <w:rPr>
          <w:spacing w:val="-3"/>
          <w:sz w:val="20"/>
        </w:rPr>
        <w:t xml:space="preserve"> </w:t>
      </w:r>
      <w:r>
        <w:rPr>
          <w:sz w:val="20"/>
        </w:rPr>
        <w:t>(DR.)</w:t>
      </w:r>
    </w:p>
    <w:p>
      <w:pPr>
        <w:pStyle w:val="11"/>
        <w:rPr>
          <w:sz w:val="22"/>
        </w:rPr>
      </w:pPr>
    </w:p>
    <w:p>
      <w:pPr>
        <w:pStyle w:val="11"/>
        <w:rPr>
          <w:sz w:val="22"/>
        </w:rPr>
      </w:pPr>
    </w:p>
    <w:p>
      <w:pPr>
        <w:spacing w:before="184"/>
        <w:ind w:left="1648" w:right="1061" w:hanging="300"/>
        <w:jc w:val="left"/>
        <w:rPr>
          <w:sz w:val="20"/>
        </w:rPr>
      </w:pPr>
      <w:r>
        <w:rPr>
          <w:sz w:val="20"/>
        </w:rPr>
        <w:t>A THESIS SUBMITTED TO THE SCHOOL OF GRADUATE STUDIES OF CPU COLLEGE IN</w:t>
      </w:r>
      <w:r>
        <w:rPr>
          <w:spacing w:val="1"/>
          <w:sz w:val="20"/>
        </w:rPr>
        <w:t xml:space="preserve"> </w:t>
      </w:r>
      <w:r>
        <w:rPr>
          <w:sz w:val="20"/>
        </w:rPr>
        <w:t>PARTIAL</w:t>
      </w:r>
      <w:r>
        <w:rPr>
          <w:spacing w:val="-1"/>
          <w:sz w:val="20"/>
        </w:rPr>
        <w:t xml:space="preserve"> </w:t>
      </w:r>
      <w:r>
        <w:rPr>
          <w:sz w:val="20"/>
        </w:rPr>
        <w:t>FULFILLMENT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REQUIRMENTS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AWARD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DEGREE</w:t>
      </w:r>
    </w:p>
    <w:p>
      <w:pPr>
        <w:spacing w:before="1"/>
        <w:ind w:left="2200" w:right="0" w:firstLine="0"/>
        <w:jc w:val="left"/>
        <w:rPr>
          <w:sz w:val="20"/>
        </w:rPr>
      </w:pP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MASTERS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-4"/>
          <w:sz w:val="20"/>
        </w:rPr>
        <w:t xml:space="preserve"> </w:t>
      </w:r>
      <w:r>
        <w:rPr>
          <w:sz w:val="20"/>
        </w:rPr>
        <w:t>(MBA)</w:t>
      </w:r>
    </w:p>
    <w:p>
      <w:pPr>
        <w:pStyle w:val="11"/>
        <w:rPr>
          <w:sz w:val="22"/>
        </w:rPr>
      </w:pPr>
    </w:p>
    <w:p>
      <w:pPr>
        <w:pStyle w:val="11"/>
        <w:rPr>
          <w:sz w:val="22"/>
        </w:rPr>
      </w:pPr>
    </w:p>
    <w:p>
      <w:pPr>
        <w:pStyle w:val="11"/>
        <w:rPr>
          <w:sz w:val="22"/>
        </w:rPr>
      </w:pPr>
    </w:p>
    <w:p>
      <w:pPr>
        <w:pStyle w:val="11"/>
        <w:rPr>
          <w:sz w:val="22"/>
        </w:rPr>
      </w:pPr>
    </w:p>
    <w:p>
      <w:pPr>
        <w:pStyle w:val="11"/>
        <w:rPr>
          <w:sz w:val="22"/>
        </w:rPr>
      </w:pPr>
    </w:p>
    <w:p>
      <w:pPr>
        <w:pStyle w:val="11"/>
        <w:spacing w:before="9"/>
        <w:rPr>
          <w:sz w:val="29"/>
        </w:rPr>
      </w:pPr>
    </w:p>
    <w:p>
      <w:pPr>
        <w:spacing w:before="1"/>
        <w:ind w:left="3400" w:right="811" w:firstLine="0"/>
        <w:jc w:val="center"/>
        <w:rPr>
          <w:sz w:val="20"/>
        </w:rPr>
      </w:pPr>
      <w:r>
        <w:rPr>
          <w:sz w:val="20"/>
        </w:rPr>
        <w:t>JULY,</w:t>
      </w:r>
      <w:r>
        <w:rPr>
          <w:spacing w:val="-2"/>
          <w:sz w:val="20"/>
        </w:rPr>
        <w:t xml:space="preserve"> </w:t>
      </w:r>
      <w:r>
        <w:rPr>
          <w:sz w:val="20"/>
        </w:rPr>
        <w:t>2022</w:t>
      </w:r>
    </w:p>
    <w:p>
      <w:pPr>
        <w:spacing w:before="0"/>
        <w:ind w:left="3400" w:right="16" w:firstLine="0"/>
        <w:jc w:val="center"/>
        <w:rPr>
          <w:sz w:val="20"/>
        </w:rPr>
      </w:pPr>
      <w:r>
        <w:rPr>
          <w:sz w:val="20"/>
        </w:rPr>
        <w:t>ADDIS</w:t>
      </w:r>
      <w:r>
        <w:rPr>
          <w:spacing w:val="-4"/>
          <w:sz w:val="20"/>
        </w:rPr>
        <w:t xml:space="preserve"> </w:t>
      </w:r>
      <w:r>
        <w:rPr>
          <w:sz w:val="20"/>
        </w:rPr>
        <w:t>ABABA,</w:t>
      </w:r>
      <w:r>
        <w:rPr>
          <w:spacing w:val="-2"/>
          <w:sz w:val="20"/>
        </w:rPr>
        <w:t xml:space="preserve"> </w:t>
      </w:r>
      <w:r>
        <w:rPr>
          <w:sz w:val="20"/>
        </w:rPr>
        <w:t>ETHIOPIA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500" w:right="440" w:bottom="280" w:left="600" w:header="720" w:footer="720" w:gutter="0"/>
          <w:cols w:space="720" w:num="1"/>
        </w:sectPr>
      </w:pPr>
    </w:p>
    <w:p>
      <w:pPr>
        <w:pStyle w:val="11"/>
        <w:rPr>
          <w:sz w:val="20"/>
        </w:rPr>
      </w:pPr>
    </w:p>
    <w:p>
      <w:pPr>
        <w:pStyle w:val="11"/>
        <w:spacing w:before="1"/>
        <w:rPr>
          <w:sz w:val="20"/>
        </w:rPr>
      </w:pPr>
    </w:p>
    <w:p>
      <w:pPr>
        <w:pStyle w:val="7"/>
        <w:tabs>
          <w:tab w:val="left" w:pos="9431"/>
        </w:tabs>
        <w:spacing w:before="90" w:line="322" w:lineRule="exact"/>
        <w:ind w:left="170" w:firstLine="0"/>
        <w:rPr>
          <w:b w:val="0"/>
        </w:rPr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  <w:r>
        <w:tab/>
      </w:r>
      <w:r>
        <w:rPr>
          <w:b w:val="0"/>
        </w:rPr>
        <w:t>Page</w:t>
      </w:r>
    </w:p>
    <w:p>
      <w:pPr>
        <w:spacing w:before="0" w:line="322" w:lineRule="exact"/>
        <w:ind w:left="170" w:right="0" w:firstLine="0"/>
        <w:jc w:val="left"/>
        <w:rPr>
          <w:sz w:val="28"/>
        </w:rPr>
      </w:pPr>
      <w:r>
        <w:rPr>
          <w:sz w:val="28"/>
        </w:rPr>
        <w:t>List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Acronyms and</w:t>
      </w:r>
      <w:r>
        <w:rPr>
          <w:spacing w:val="-10"/>
          <w:sz w:val="28"/>
        </w:rPr>
        <w:t xml:space="preserve"> </w:t>
      </w:r>
      <w:r>
        <w:rPr>
          <w:sz w:val="28"/>
        </w:rPr>
        <w:t>abbreviation………………………………………………………..</w:t>
      </w:r>
    </w:p>
    <w:p>
      <w:pPr>
        <w:spacing w:before="0" w:line="322" w:lineRule="exact"/>
        <w:ind w:left="100" w:right="0" w:firstLine="0"/>
        <w:jc w:val="left"/>
        <w:rPr>
          <w:sz w:val="28"/>
        </w:rPr>
      </w:pPr>
      <w:r>
        <w:rPr>
          <w:sz w:val="28"/>
        </w:rPr>
        <w:t>Abstract……………………………………………………………………………………..</w:t>
      </w:r>
    </w:p>
    <w:p>
      <w:pPr>
        <w:spacing w:after="0" w:line="322" w:lineRule="exact"/>
        <w:jc w:val="left"/>
        <w:rPr>
          <w:sz w:val="28"/>
        </w:rPr>
        <w:sectPr>
          <w:pgSz w:w="12240" w:h="15840"/>
          <w:pgMar w:top="1500" w:right="440" w:bottom="568" w:left="600" w:header="720" w:footer="720" w:gutter="0"/>
          <w:cols w:space="720" w:num="1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2"/>
            <w:tabs>
              <w:tab w:val="right" w:leader="dot" w:pos="10280"/>
            </w:tabs>
            <w:spacing w:line="240" w:lineRule="auto"/>
            <w:ind w:left="100" w:firstLine="0"/>
          </w:pPr>
          <w:r>
            <w:fldChar w:fldCharType="begin"/>
          </w:r>
          <w:r>
            <w:instrText xml:space="preserve"> HYPERLINK \l "_TOC_250031" </w:instrText>
          </w:r>
          <w:r>
            <w:fldChar w:fldCharType="separate"/>
          </w:r>
          <w:r>
            <w:t>CHAPTER</w:t>
          </w:r>
          <w:r>
            <w:rPr>
              <w:spacing w:val="-2"/>
            </w:rPr>
            <w:t xml:space="preserve"> </w:t>
          </w:r>
          <w:r>
            <w:t>ONE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5"/>
            <w:numPr>
              <w:ilvl w:val="0"/>
              <w:numId w:val="1"/>
            </w:numPr>
            <w:tabs>
              <w:tab w:val="left" w:pos="670"/>
              <w:tab w:val="right" w:leader="dot" w:pos="10275"/>
            </w:tabs>
            <w:spacing w:before="1" w:after="0" w:line="322" w:lineRule="exact"/>
            <w:ind w:left="669" w:right="0" w:hanging="361"/>
            <w:jc w:val="left"/>
          </w:pPr>
          <w:r>
            <w:fldChar w:fldCharType="begin"/>
          </w:r>
          <w:r>
            <w:instrText xml:space="preserve"> HYPERLINK \l "_TOC_250030" </w:instrText>
          </w:r>
          <w:r>
            <w:fldChar w:fldCharType="separate"/>
          </w:r>
          <w:r>
            <w:t>INTRODUCTION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5"/>
            <w:numPr>
              <w:ilvl w:val="1"/>
              <w:numId w:val="1"/>
            </w:numPr>
            <w:tabs>
              <w:tab w:val="left" w:pos="1029"/>
              <w:tab w:val="left" w:pos="1030"/>
              <w:tab w:val="right" w:leader="dot" w:pos="10299"/>
            </w:tabs>
            <w:spacing w:before="0" w:after="0" w:line="322" w:lineRule="exact"/>
            <w:ind w:left="1029" w:right="0" w:hanging="721"/>
            <w:jc w:val="left"/>
          </w:pPr>
          <w:r>
            <w:fldChar w:fldCharType="begin"/>
          </w:r>
          <w:r>
            <w:instrText xml:space="preserve"> HYPERLINK \l "_TOC_250029" </w:instrText>
          </w:r>
          <w:r>
            <w:fldChar w:fldCharType="separate"/>
          </w:r>
          <w:r>
            <w:t>Background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the</w:t>
          </w:r>
          <w:r>
            <w:rPr>
              <w:spacing w:val="-4"/>
            </w:rPr>
            <w:t xml:space="preserve"> </w:t>
          </w:r>
          <w:r>
            <w:t>study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5"/>
            <w:numPr>
              <w:ilvl w:val="1"/>
              <w:numId w:val="1"/>
            </w:numPr>
            <w:tabs>
              <w:tab w:val="left" w:pos="1029"/>
              <w:tab w:val="left" w:pos="1030"/>
              <w:tab w:val="right" w:leader="dot" w:pos="10323"/>
            </w:tabs>
            <w:spacing w:before="0" w:after="0" w:line="322" w:lineRule="exact"/>
            <w:ind w:left="1029" w:right="0" w:hanging="721"/>
            <w:jc w:val="left"/>
          </w:pPr>
          <w:r>
            <w:fldChar w:fldCharType="begin"/>
          </w:r>
          <w:r>
            <w:instrText xml:space="preserve"> HYPERLINK \l "_TOC_250028" </w:instrText>
          </w:r>
          <w:r>
            <w:fldChar w:fldCharType="separate"/>
          </w:r>
          <w:r>
            <w:t>Background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the</w:t>
          </w:r>
          <w:r>
            <w:rPr>
              <w:spacing w:val="-3"/>
            </w:rPr>
            <w:t xml:space="preserve"> </w:t>
          </w:r>
          <w:r>
            <w:t>organization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numPr>
              <w:ilvl w:val="1"/>
              <w:numId w:val="1"/>
            </w:numPr>
            <w:tabs>
              <w:tab w:val="left" w:pos="1010"/>
              <w:tab w:val="left" w:pos="1011"/>
              <w:tab w:val="right" w:leader="dot" w:pos="10357"/>
            </w:tabs>
            <w:spacing w:before="0" w:after="0" w:line="322" w:lineRule="exact"/>
            <w:ind w:left="1010" w:right="0" w:hanging="702"/>
            <w:jc w:val="left"/>
          </w:pPr>
          <w:r>
            <w:fldChar w:fldCharType="begin"/>
          </w:r>
          <w:r>
            <w:instrText xml:space="preserve"> HYPERLINK \l "_TOC_250027" </w:instrText>
          </w:r>
          <w:r>
            <w:fldChar w:fldCharType="separate"/>
          </w:r>
          <w:r>
            <w:t>Statement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the</w:t>
          </w:r>
          <w:r>
            <w:rPr>
              <w:spacing w:val="2"/>
            </w:rPr>
            <w:t xml:space="preserve"> </w:t>
          </w:r>
          <w:r>
            <w:t>problem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4"/>
            <w:numPr>
              <w:ilvl w:val="1"/>
              <w:numId w:val="1"/>
            </w:numPr>
            <w:tabs>
              <w:tab w:val="left" w:pos="1000"/>
              <w:tab w:val="left" w:pos="1001"/>
              <w:tab w:val="right" w:leader="dot" w:pos="10340"/>
            </w:tabs>
            <w:spacing w:before="0" w:after="0" w:line="322" w:lineRule="exact"/>
            <w:ind w:left="1000" w:right="0" w:hanging="701"/>
            <w:jc w:val="left"/>
          </w:pPr>
          <w:r>
            <w:fldChar w:fldCharType="begin"/>
          </w:r>
          <w:r>
            <w:instrText xml:space="preserve"> HYPERLINK \l "_TOC_250026" </w:instrText>
          </w:r>
          <w:r>
            <w:fldChar w:fldCharType="separate"/>
          </w:r>
          <w:r>
            <w:t>Objective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the</w:t>
          </w:r>
          <w:r>
            <w:rPr>
              <w:spacing w:val="-1"/>
            </w:rPr>
            <w:t xml:space="preserve"> </w:t>
          </w:r>
          <w:r>
            <w:t>study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numPr>
              <w:ilvl w:val="2"/>
              <w:numId w:val="1"/>
            </w:numPr>
            <w:tabs>
              <w:tab w:val="left" w:pos="1020"/>
              <w:tab w:val="right" w:leader="dot" w:pos="10349"/>
            </w:tabs>
            <w:spacing w:before="0" w:after="0" w:line="240" w:lineRule="auto"/>
            <w:ind w:left="1020" w:right="0" w:hanging="701"/>
            <w:jc w:val="left"/>
          </w:pPr>
          <w:r>
            <w:fldChar w:fldCharType="begin"/>
          </w:r>
          <w:r>
            <w:instrText xml:space="preserve"> HYPERLINK \l "_TOC_250025" </w:instrText>
          </w:r>
          <w:r>
            <w:fldChar w:fldCharType="separate"/>
          </w:r>
          <w:r>
            <w:t>General</w:t>
          </w:r>
          <w:r>
            <w:rPr>
              <w:spacing w:val="-3"/>
            </w:rPr>
            <w:t xml:space="preserve"> </w:t>
          </w:r>
          <w:r>
            <w:t>objective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4"/>
            <w:numPr>
              <w:ilvl w:val="2"/>
              <w:numId w:val="1"/>
            </w:numPr>
            <w:tabs>
              <w:tab w:val="left" w:pos="1001"/>
              <w:tab w:val="right" w:leader="dot" w:pos="10361"/>
            </w:tabs>
            <w:spacing w:before="2" w:after="0" w:line="322" w:lineRule="exact"/>
            <w:ind w:left="1000" w:right="0" w:hanging="701"/>
            <w:jc w:val="left"/>
          </w:pPr>
          <w:r>
            <w:t>Specific</w:t>
          </w:r>
          <w:r>
            <w:rPr>
              <w:spacing w:val="-4"/>
            </w:rPr>
            <w:t xml:space="preserve"> </w:t>
          </w:r>
          <w:r>
            <w:t>objective</w:t>
          </w:r>
          <w:r>
            <w:tab/>
          </w:r>
          <w:r>
            <w:t>3</w:t>
          </w:r>
        </w:p>
        <w:p>
          <w:pPr>
            <w:pStyle w:val="14"/>
            <w:numPr>
              <w:ilvl w:val="1"/>
              <w:numId w:val="1"/>
            </w:numPr>
            <w:tabs>
              <w:tab w:val="left" w:pos="1000"/>
              <w:tab w:val="left" w:pos="1001"/>
              <w:tab w:val="right" w:leader="dot" w:pos="10354"/>
            </w:tabs>
            <w:spacing w:before="0" w:after="0" w:line="322" w:lineRule="exact"/>
            <w:ind w:left="1000" w:right="0" w:hanging="701"/>
            <w:jc w:val="left"/>
          </w:pPr>
          <w:r>
            <w:fldChar w:fldCharType="begin"/>
          </w:r>
          <w:r>
            <w:instrText xml:space="preserve"> HYPERLINK \l "_TOC_250024" </w:instrText>
          </w:r>
          <w:r>
            <w:fldChar w:fldCharType="separate"/>
          </w:r>
          <w:r>
            <w:t>Research</w:t>
          </w:r>
          <w:r>
            <w:rPr>
              <w:spacing w:val="-3"/>
            </w:rPr>
            <w:t xml:space="preserve"> </w:t>
          </w:r>
          <w:r>
            <w:t>Questions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numPr>
              <w:ilvl w:val="1"/>
              <w:numId w:val="1"/>
            </w:numPr>
            <w:tabs>
              <w:tab w:val="left" w:pos="1010"/>
              <w:tab w:val="left" w:pos="1011"/>
              <w:tab w:val="right" w:leader="dot" w:pos="10381"/>
            </w:tabs>
            <w:spacing w:before="0" w:after="0" w:line="322" w:lineRule="exact"/>
            <w:ind w:left="1010" w:right="0" w:hanging="702"/>
            <w:jc w:val="left"/>
          </w:pPr>
          <w:r>
            <w:fldChar w:fldCharType="begin"/>
          </w:r>
          <w:r>
            <w:instrText xml:space="preserve"> HYPERLINK \l "_TOC_250023" </w:instrText>
          </w:r>
          <w:r>
            <w:fldChar w:fldCharType="separate"/>
          </w:r>
          <w:r>
            <w:t>Significance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the</w:t>
          </w:r>
          <w:r>
            <w:rPr>
              <w:spacing w:val="-1"/>
            </w:rPr>
            <w:t xml:space="preserve"> </w:t>
          </w:r>
          <w:r>
            <w:t>study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numPr>
              <w:ilvl w:val="1"/>
              <w:numId w:val="1"/>
            </w:numPr>
            <w:tabs>
              <w:tab w:val="left" w:pos="1010"/>
              <w:tab w:val="left" w:pos="1011"/>
              <w:tab w:val="right" w:leader="dot" w:pos="10364"/>
            </w:tabs>
            <w:spacing w:before="0" w:after="0" w:line="322" w:lineRule="exact"/>
            <w:ind w:left="1010" w:right="0" w:hanging="702"/>
            <w:jc w:val="left"/>
          </w:pPr>
          <w:r>
            <w:fldChar w:fldCharType="begin"/>
          </w:r>
          <w:r>
            <w:instrText xml:space="preserve"> HYPERLINK \l "_TOC_250022" </w:instrText>
          </w:r>
          <w:r>
            <w:fldChar w:fldCharType="separate"/>
          </w:r>
          <w:r>
            <w:t>Scope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the</w:t>
          </w:r>
          <w:r>
            <w:rPr>
              <w:spacing w:val="-1"/>
            </w:rPr>
            <w:t xml:space="preserve"> </w:t>
          </w:r>
          <w:r>
            <w:t>study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numPr>
              <w:ilvl w:val="1"/>
              <w:numId w:val="1"/>
            </w:numPr>
            <w:tabs>
              <w:tab w:val="left" w:pos="1010"/>
              <w:tab w:val="left" w:pos="1011"/>
              <w:tab w:val="right" w:leader="dot" w:pos="10349"/>
            </w:tabs>
            <w:spacing w:before="0" w:after="0" w:line="322" w:lineRule="exact"/>
            <w:ind w:left="1010" w:right="0" w:hanging="702"/>
            <w:jc w:val="left"/>
          </w:pPr>
          <w:r>
            <w:fldChar w:fldCharType="begin"/>
          </w:r>
          <w:r>
            <w:instrText xml:space="preserve"> HYPERLINK \l "_TOC_250021" </w:instrText>
          </w:r>
          <w:r>
            <w:fldChar w:fldCharType="separate"/>
          </w:r>
          <w:r>
            <w:t>Limitation</w:t>
          </w:r>
          <w:r>
            <w:rPr>
              <w:spacing w:val="-5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the</w:t>
          </w:r>
          <w:r>
            <w:rPr>
              <w:spacing w:val="-3"/>
            </w:rPr>
            <w:t xml:space="preserve"> </w:t>
          </w:r>
          <w:r>
            <w:t>Study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numPr>
              <w:ilvl w:val="1"/>
              <w:numId w:val="1"/>
            </w:numPr>
            <w:tabs>
              <w:tab w:val="left" w:pos="940"/>
              <w:tab w:val="left" w:pos="941"/>
              <w:tab w:val="right" w:leader="dot" w:pos="10374"/>
            </w:tabs>
            <w:spacing w:before="0" w:after="0" w:line="240" w:lineRule="auto"/>
            <w:ind w:left="940" w:right="0" w:hanging="632"/>
            <w:jc w:val="left"/>
          </w:pPr>
          <w:r>
            <w:fldChar w:fldCharType="begin"/>
          </w:r>
          <w:r>
            <w:instrText xml:space="preserve"> HYPERLINK \l "_TOC_250020" </w:instrText>
          </w:r>
          <w:r>
            <w:fldChar w:fldCharType="separate"/>
          </w:r>
          <w:r>
            <w:t>Organization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the</w:t>
          </w:r>
          <w:r>
            <w:rPr>
              <w:spacing w:val="-3"/>
            </w:rPr>
            <w:t xml:space="preserve"> </w:t>
          </w:r>
          <w:r>
            <w:t>study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7"/>
            <w:tabs>
              <w:tab w:val="right" w:leader="dot" w:pos="10349"/>
            </w:tabs>
          </w:pPr>
          <w:r>
            <w:t>Definition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key</w:t>
          </w:r>
          <w:r>
            <w:rPr>
              <w:spacing w:val="-2"/>
            </w:rPr>
            <w:t xml:space="preserve"> </w:t>
          </w:r>
          <w:r>
            <w:t>terms</w:t>
          </w:r>
          <w:r>
            <w:tab/>
          </w:r>
          <w:r>
            <w:t>6</w:t>
          </w:r>
        </w:p>
        <w:p>
          <w:pPr>
            <w:pStyle w:val="12"/>
            <w:tabs>
              <w:tab w:val="right" w:leader="dot" w:pos="10412"/>
            </w:tabs>
            <w:spacing w:before="321"/>
            <w:ind w:left="100" w:firstLine="0"/>
          </w:pPr>
          <w:r>
            <w:fldChar w:fldCharType="begin"/>
          </w:r>
          <w:r>
            <w:instrText xml:space="preserve"> HYPERLINK \l "_TOC_250019" </w:instrText>
          </w:r>
          <w:r>
            <w:fldChar w:fldCharType="separate"/>
          </w:r>
          <w:r>
            <w:t>CHAPTER</w:t>
          </w:r>
          <w:r>
            <w:rPr>
              <w:spacing w:val="-2"/>
            </w:rPr>
            <w:t xml:space="preserve"> </w:t>
          </w:r>
          <w:r>
            <w:t>TWO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10426"/>
            </w:tabs>
            <w:ind w:left="100" w:firstLine="0"/>
          </w:pPr>
          <w:r>
            <w:fldChar w:fldCharType="begin"/>
          </w:r>
          <w:r>
            <w:instrText xml:space="preserve"> HYPERLINK \l "_TOC_250018" </w:instrText>
          </w:r>
          <w:r>
            <w:fldChar w:fldCharType="separate"/>
          </w:r>
          <w:r>
            <w:t>Review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Related Literature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591"/>
              <w:tab w:val="right" w:leader="dot" w:pos="10409"/>
            </w:tabs>
            <w:spacing w:before="0" w:after="0" w:line="322" w:lineRule="exact"/>
            <w:ind w:left="590" w:right="0" w:hanging="491"/>
            <w:jc w:val="left"/>
          </w:pPr>
          <w:r>
            <w:t>An</w:t>
          </w:r>
          <w:r>
            <w:rPr>
              <w:spacing w:val="-3"/>
            </w:rPr>
            <w:t xml:space="preserve"> </w:t>
          </w:r>
          <w:r>
            <w:t>overview of</w:t>
          </w:r>
          <w:r>
            <w:rPr>
              <w:spacing w:val="-3"/>
            </w:rPr>
            <w:t xml:space="preserve"> </w:t>
          </w:r>
          <w:r>
            <w:t>Human Resource</w:t>
          </w:r>
          <w:r>
            <w:rPr>
              <w:spacing w:val="-1"/>
            </w:rPr>
            <w:t xml:space="preserve"> </w:t>
          </w:r>
          <w:r>
            <w:t>Development</w:t>
          </w:r>
          <w:r>
            <w:tab/>
          </w:r>
          <w:r>
            <w:t>7</w:t>
          </w:r>
        </w:p>
        <w:p>
          <w:pPr>
            <w:pStyle w:val="12"/>
            <w:numPr>
              <w:ilvl w:val="1"/>
              <w:numId w:val="2"/>
            </w:numPr>
            <w:tabs>
              <w:tab w:val="left" w:pos="591"/>
              <w:tab w:val="right" w:leader="dot" w:pos="10378"/>
            </w:tabs>
            <w:spacing w:before="0" w:after="0" w:line="240" w:lineRule="auto"/>
            <w:ind w:left="590" w:right="0" w:hanging="491"/>
            <w:jc w:val="left"/>
          </w:pPr>
          <w:r>
            <w:t>Elements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Human Resource</w:t>
          </w:r>
          <w:r>
            <w:rPr>
              <w:spacing w:val="-3"/>
            </w:rPr>
            <w:t xml:space="preserve"> </w:t>
          </w:r>
          <w:r>
            <w:t>Development Practices</w:t>
          </w:r>
          <w:r>
            <w:tab/>
          </w:r>
          <w:r>
            <w:t>8</w:t>
          </w:r>
        </w:p>
        <w:p>
          <w:pPr>
            <w:pStyle w:val="12"/>
            <w:numPr>
              <w:ilvl w:val="1"/>
              <w:numId w:val="2"/>
            </w:numPr>
            <w:tabs>
              <w:tab w:val="left" w:pos="591"/>
              <w:tab w:val="right" w:leader="dot" w:pos="10371"/>
            </w:tabs>
            <w:spacing w:before="2" w:after="0" w:line="322" w:lineRule="exact"/>
            <w:ind w:left="590" w:right="0" w:hanging="491"/>
            <w:jc w:val="left"/>
          </w:pPr>
          <w:r>
            <w:t>Procedures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Human Resource</w:t>
          </w:r>
          <w:r>
            <w:rPr>
              <w:spacing w:val="-3"/>
            </w:rPr>
            <w:t xml:space="preserve"> </w:t>
          </w:r>
          <w:r>
            <w:t>Development Practices</w:t>
          </w:r>
          <w:r>
            <w:tab/>
          </w:r>
          <w:r>
            <w:t>9</w:t>
          </w:r>
        </w:p>
        <w:p>
          <w:pPr>
            <w:pStyle w:val="12"/>
            <w:numPr>
              <w:ilvl w:val="1"/>
              <w:numId w:val="2"/>
            </w:numPr>
            <w:tabs>
              <w:tab w:val="left" w:pos="591"/>
              <w:tab w:val="right" w:leader="dot" w:pos="10419"/>
            </w:tabs>
            <w:spacing w:before="0" w:after="0" w:line="322" w:lineRule="exact"/>
            <w:ind w:left="590" w:right="0" w:hanging="491"/>
            <w:jc w:val="left"/>
          </w:pPr>
          <w:r>
            <w:fldChar w:fldCharType="begin"/>
          </w:r>
          <w:r>
            <w:instrText xml:space="preserve"> HYPERLINK \l "_TOC_250017" </w:instrText>
          </w:r>
          <w:r>
            <w:fldChar w:fldCharType="separate"/>
          </w:r>
          <w:r>
            <w:t>Principles</w:t>
          </w:r>
          <w:r>
            <w:rPr>
              <w:spacing w:val="-6"/>
            </w:rPr>
            <w:t xml:space="preserve"> </w:t>
          </w:r>
          <w:r>
            <w:t>Of</w:t>
          </w:r>
          <w:r>
            <w:rPr>
              <w:spacing w:val="2"/>
            </w:rPr>
            <w:t xml:space="preserve"> </w:t>
          </w:r>
          <w:r>
            <w:t>Human</w:t>
          </w:r>
          <w:r>
            <w:rPr>
              <w:spacing w:val="-2"/>
            </w:rPr>
            <w:t xml:space="preserve"> </w:t>
          </w:r>
          <w:r>
            <w:t>Resource</w:t>
          </w:r>
          <w:r>
            <w:rPr>
              <w:spacing w:val="-1"/>
            </w:rPr>
            <w:t xml:space="preserve"> </w:t>
          </w:r>
          <w:r>
            <w:t>Development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591"/>
              <w:tab w:val="right" w:leader="dot" w:pos="10412"/>
            </w:tabs>
            <w:spacing w:before="0" w:after="0" w:line="322" w:lineRule="exact"/>
            <w:ind w:left="590" w:right="0" w:hanging="491"/>
            <w:jc w:val="left"/>
          </w:pPr>
          <w:r>
            <w:t>Challenges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Human Resource</w:t>
          </w:r>
          <w:r>
            <w:rPr>
              <w:spacing w:val="-3"/>
            </w:rPr>
            <w:t xml:space="preserve"> </w:t>
          </w:r>
          <w:r>
            <w:t>Development</w:t>
          </w:r>
          <w:r>
            <w:tab/>
          </w:r>
          <w:r>
            <w:t>11</w:t>
          </w:r>
        </w:p>
        <w:p>
          <w:pPr>
            <w:pStyle w:val="12"/>
            <w:numPr>
              <w:ilvl w:val="1"/>
              <w:numId w:val="2"/>
            </w:numPr>
            <w:tabs>
              <w:tab w:val="left" w:pos="591"/>
              <w:tab w:val="right" w:leader="dot" w:pos="10397"/>
            </w:tabs>
            <w:spacing w:before="0" w:after="0" w:line="322" w:lineRule="exact"/>
            <w:ind w:left="590" w:right="0" w:hanging="491"/>
            <w:jc w:val="left"/>
          </w:pPr>
          <w:r>
            <w:fldChar w:fldCharType="begin"/>
          </w:r>
          <w:r>
            <w:instrText xml:space="preserve"> HYPERLINK \l "_TOC_250016" </w:instrText>
          </w:r>
          <w:r>
            <w:fldChar w:fldCharType="separate"/>
          </w:r>
          <w:r>
            <w:t>Theory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Human Resource</w:t>
          </w:r>
          <w:r>
            <w:rPr>
              <w:spacing w:val="-3"/>
            </w:rPr>
            <w:t xml:space="preserve"> </w:t>
          </w:r>
          <w:r>
            <w:t>Development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12"/>
            <w:numPr>
              <w:ilvl w:val="2"/>
              <w:numId w:val="2"/>
            </w:numPr>
            <w:tabs>
              <w:tab w:val="left" w:pos="800"/>
              <w:tab w:val="right" w:leader="dot" w:pos="10412"/>
            </w:tabs>
            <w:spacing w:before="0" w:after="0" w:line="322" w:lineRule="exact"/>
            <w:ind w:left="799" w:right="0" w:hanging="700"/>
            <w:jc w:val="left"/>
          </w:pPr>
          <w:r>
            <w:fldChar w:fldCharType="begin"/>
          </w:r>
          <w:r>
            <w:instrText xml:space="preserve"> HYPERLINK \l "_TOC_250015" </w:instrText>
          </w:r>
          <w:r>
            <w:fldChar w:fldCharType="separate"/>
          </w:r>
          <w:r>
            <w:t>Economic</w:t>
          </w:r>
          <w:r>
            <w:rPr>
              <w:spacing w:val="-2"/>
            </w:rPr>
            <w:t xml:space="preserve"> </w:t>
          </w:r>
          <w:r>
            <w:t>Theory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Human Resource</w:t>
          </w:r>
          <w:r>
            <w:rPr>
              <w:spacing w:val="-1"/>
            </w:rPr>
            <w:t xml:space="preserve"> </w:t>
          </w:r>
          <w:r>
            <w:t>Development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numPr>
              <w:ilvl w:val="2"/>
              <w:numId w:val="2"/>
            </w:numPr>
            <w:tabs>
              <w:tab w:val="left" w:pos="800"/>
              <w:tab w:val="right" w:leader="dot" w:pos="10443"/>
            </w:tabs>
            <w:spacing w:before="0" w:after="0" w:line="240" w:lineRule="auto"/>
            <w:ind w:left="799" w:right="0" w:hanging="700"/>
            <w:jc w:val="left"/>
          </w:pPr>
          <w:r>
            <w:t>Psychological</w:t>
          </w:r>
          <w:r>
            <w:rPr>
              <w:spacing w:val="-3"/>
            </w:rPr>
            <w:t xml:space="preserve"> </w:t>
          </w:r>
          <w:r>
            <w:t>Theory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Human Resource</w:t>
          </w:r>
          <w:r>
            <w:rPr>
              <w:spacing w:val="-1"/>
            </w:rPr>
            <w:t xml:space="preserve"> </w:t>
          </w:r>
          <w:r>
            <w:t>Developmnt</w:t>
          </w:r>
          <w:r>
            <w:tab/>
          </w:r>
          <w:r>
            <w:t>13</w:t>
          </w:r>
        </w:p>
        <w:p>
          <w:pPr>
            <w:pStyle w:val="12"/>
            <w:numPr>
              <w:ilvl w:val="1"/>
              <w:numId w:val="2"/>
            </w:numPr>
            <w:tabs>
              <w:tab w:val="left" w:pos="591"/>
              <w:tab w:val="right" w:leader="dot" w:pos="10429"/>
            </w:tabs>
            <w:spacing w:before="2" w:after="0" w:line="240" w:lineRule="auto"/>
            <w:ind w:left="590" w:right="0" w:hanging="491"/>
            <w:jc w:val="left"/>
          </w:pPr>
          <w:r>
            <w:fldChar w:fldCharType="begin"/>
          </w:r>
          <w:r>
            <w:instrText xml:space="preserve"> HYPERLINK \l "_TOC_250014" </w:instrText>
          </w:r>
          <w:r>
            <w:fldChar w:fldCharType="separate"/>
          </w:r>
          <w:r>
            <w:t>Empirical</w:t>
          </w:r>
          <w:r>
            <w:rPr>
              <w:spacing w:val="-2"/>
            </w:rPr>
            <w:t xml:space="preserve"> </w:t>
          </w:r>
          <w:r>
            <w:t>Studies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tabs>
              <w:tab w:val="right" w:leader="dot" w:pos="10467"/>
            </w:tabs>
            <w:spacing w:before="321"/>
            <w:ind w:left="100" w:firstLine="0"/>
          </w:pP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t>CHAPTER</w:t>
          </w:r>
          <w:r>
            <w:rPr>
              <w:spacing w:val="-2"/>
            </w:rPr>
            <w:t xml:space="preserve"> </w:t>
          </w:r>
          <w:r>
            <w:t>THREE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12"/>
            <w:tabs>
              <w:tab w:val="right" w:leader="dot" w:pos="10397"/>
            </w:tabs>
            <w:ind w:left="100" w:firstLine="0"/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t>METHODOLOGY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13"/>
            <w:numPr>
              <w:ilvl w:val="1"/>
              <w:numId w:val="3"/>
            </w:numPr>
            <w:tabs>
              <w:tab w:val="left" w:pos="660"/>
              <w:tab w:val="right" w:leader="dot" w:pos="10303"/>
            </w:tabs>
            <w:spacing w:before="0" w:after="0" w:line="322" w:lineRule="exact"/>
            <w:ind w:left="660" w:right="0" w:hanging="490"/>
            <w:jc w:val="left"/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t>Introduction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13"/>
            <w:numPr>
              <w:ilvl w:val="1"/>
              <w:numId w:val="3"/>
            </w:numPr>
            <w:tabs>
              <w:tab w:val="left" w:pos="660"/>
              <w:tab w:val="right" w:leader="dot" w:pos="10388"/>
            </w:tabs>
            <w:spacing w:before="0" w:after="0" w:line="322" w:lineRule="exact"/>
            <w:ind w:left="660" w:right="0" w:hanging="490"/>
            <w:jc w:val="left"/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t>Research</w:t>
          </w:r>
          <w:r>
            <w:rPr>
              <w:spacing w:val="-2"/>
            </w:rPr>
            <w:t xml:space="preserve"> </w:t>
          </w:r>
          <w:r>
            <w:t>Design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13"/>
            <w:numPr>
              <w:ilvl w:val="1"/>
              <w:numId w:val="3"/>
            </w:numPr>
            <w:tabs>
              <w:tab w:val="left" w:pos="660"/>
              <w:tab w:val="right" w:leader="dot" w:pos="10422"/>
            </w:tabs>
            <w:spacing w:before="0" w:after="0" w:line="322" w:lineRule="exact"/>
            <w:ind w:left="660" w:right="0" w:hanging="490"/>
            <w:jc w:val="left"/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t>Research</w:t>
          </w:r>
          <w:r>
            <w:rPr>
              <w:spacing w:val="-2"/>
            </w:rPr>
            <w:t xml:space="preserve"> </w:t>
          </w:r>
          <w:r>
            <w:t>Approach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13"/>
            <w:numPr>
              <w:ilvl w:val="1"/>
              <w:numId w:val="3"/>
            </w:numPr>
            <w:tabs>
              <w:tab w:val="left" w:pos="660"/>
              <w:tab w:val="right" w:leader="dot" w:pos="10429"/>
            </w:tabs>
            <w:spacing w:before="0" w:after="0" w:line="240" w:lineRule="auto"/>
            <w:ind w:left="660" w:right="0" w:hanging="490"/>
            <w:jc w:val="left"/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Sources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Data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12"/>
            <w:numPr>
              <w:ilvl w:val="1"/>
              <w:numId w:val="3"/>
            </w:numPr>
            <w:tabs>
              <w:tab w:val="left" w:pos="591"/>
              <w:tab w:val="right" w:leader="dot" w:pos="10407"/>
            </w:tabs>
            <w:spacing w:before="967" w:after="0" w:line="322" w:lineRule="exact"/>
            <w:ind w:left="590" w:right="0" w:hanging="491"/>
            <w:jc w:val="left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t>Population</w:t>
          </w:r>
          <w:r>
            <w:rPr>
              <w:spacing w:val="-5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the</w:t>
          </w:r>
          <w:r>
            <w:rPr>
              <w:spacing w:val="-3"/>
            </w:rPr>
            <w:t xml:space="preserve"> </w:t>
          </w:r>
          <w:r>
            <w:t>study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13"/>
            <w:numPr>
              <w:ilvl w:val="1"/>
              <w:numId w:val="3"/>
            </w:numPr>
            <w:tabs>
              <w:tab w:val="left" w:pos="660"/>
              <w:tab w:val="right" w:leader="dot" w:pos="10429"/>
            </w:tabs>
            <w:spacing w:before="0" w:after="20" w:line="240" w:lineRule="auto"/>
            <w:ind w:left="660" w:right="0" w:hanging="490"/>
            <w:jc w:val="left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t>Sample</w:t>
          </w:r>
          <w:r>
            <w:rPr>
              <w:spacing w:val="-3"/>
            </w:rPr>
            <w:t xml:space="preserve"> </w:t>
          </w:r>
          <w:r>
            <w:t>size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-2"/>
            </w:rPr>
            <w:t xml:space="preserve"> </w:t>
          </w:r>
          <w:r>
            <w:t>sampling</w:t>
          </w:r>
          <w:r>
            <w:rPr>
              <w:spacing w:val="-2"/>
            </w:rPr>
            <w:t xml:space="preserve"> </w:t>
          </w:r>
          <w:r>
            <w:t>Technique</w:t>
          </w:r>
          <w:r>
            <w:tab/>
          </w:r>
          <w:r>
            <w:t>19</w:t>
          </w:r>
          <w:r>
            <w:fldChar w:fldCharType="end"/>
          </w:r>
        </w:p>
        <w:p>
          <w:pPr>
            <w:pStyle w:val="13"/>
            <w:numPr>
              <w:ilvl w:val="1"/>
              <w:numId w:val="3"/>
            </w:numPr>
            <w:tabs>
              <w:tab w:val="left" w:pos="660"/>
              <w:tab w:val="right" w:leader="dot" w:pos="10515"/>
            </w:tabs>
            <w:spacing w:before="60" w:after="0" w:line="321" w:lineRule="exact"/>
            <w:ind w:left="660" w:right="0" w:hanging="490"/>
            <w:jc w:val="left"/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Data</w:t>
          </w:r>
          <w:r>
            <w:rPr>
              <w:spacing w:val="-3"/>
            </w:rPr>
            <w:t xml:space="preserve"> </w:t>
          </w:r>
          <w:r>
            <w:t>types and</w:t>
          </w:r>
          <w:r>
            <w:rPr>
              <w:spacing w:val="-2"/>
            </w:rPr>
            <w:t xml:space="preserve"> </w:t>
          </w:r>
          <w:r>
            <w:t>sources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13"/>
            <w:numPr>
              <w:ilvl w:val="1"/>
              <w:numId w:val="3"/>
            </w:numPr>
            <w:tabs>
              <w:tab w:val="left" w:pos="660"/>
              <w:tab w:val="right" w:leader="dot" w:pos="10443"/>
            </w:tabs>
            <w:spacing w:before="0" w:after="0" w:line="321" w:lineRule="exact"/>
            <w:ind w:left="660" w:right="0" w:hanging="490"/>
            <w:jc w:val="left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Data</w:t>
          </w:r>
          <w:r>
            <w:rPr>
              <w:spacing w:val="-3"/>
            </w:rPr>
            <w:t xml:space="preserve"> </w:t>
          </w:r>
          <w:r>
            <w:t>collection</w:t>
          </w:r>
          <w:r>
            <w:rPr>
              <w:spacing w:val="-3"/>
            </w:rPr>
            <w:t xml:space="preserve"> </w:t>
          </w:r>
          <w:r>
            <w:t>Techniques</w:t>
          </w:r>
          <w:r>
            <w:tab/>
          </w:r>
          <w:r>
            <w:t>22</w:t>
          </w:r>
          <w:r>
            <w:fldChar w:fldCharType="end"/>
          </w:r>
        </w:p>
        <w:p>
          <w:pPr>
            <w:pStyle w:val="13"/>
            <w:numPr>
              <w:ilvl w:val="1"/>
              <w:numId w:val="3"/>
            </w:numPr>
            <w:tabs>
              <w:tab w:val="left" w:pos="660"/>
              <w:tab w:val="right" w:leader="dot" w:pos="10453"/>
            </w:tabs>
            <w:spacing w:before="2" w:after="0" w:line="322" w:lineRule="exact"/>
            <w:ind w:left="660" w:right="0" w:hanging="490"/>
            <w:jc w:val="left"/>
          </w:pPr>
          <w:r>
            <w:t>Methods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Data</w:t>
          </w:r>
          <w:r>
            <w:rPr>
              <w:spacing w:val="-3"/>
            </w:rPr>
            <w:t xml:space="preserve"> </w:t>
          </w:r>
          <w:r>
            <w:t>Analysis</w:t>
          </w:r>
          <w:r>
            <w:tab/>
          </w:r>
          <w:r>
            <w:t>22</w:t>
          </w:r>
        </w:p>
        <w:p>
          <w:pPr>
            <w:pStyle w:val="13"/>
            <w:numPr>
              <w:ilvl w:val="1"/>
              <w:numId w:val="3"/>
            </w:numPr>
            <w:tabs>
              <w:tab w:val="left" w:pos="869"/>
              <w:tab w:val="right" w:leader="dot" w:pos="10453"/>
            </w:tabs>
            <w:spacing w:before="0" w:after="0" w:line="240" w:lineRule="auto"/>
            <w:ind w:left="868" w:right="0" w:hanging="699"/>
            <w:jc w:val="left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Ethical</w:t>
          </w:r>
          <w:r>
            <w:rPr>
              <w:spacing w:val="-1"/>
            </w:rPr>
            <w:t xml:space="preserve"> </w:t>
          </w:r>
          <w:r>
            <w:t>consideration</w:t>
          </w:r>
          <w:r>
            <w:tab/>
          </w:r>
          <w:r>
            <w:t>22</w:t>
          </w:r>
          <w:r>
            <w:fldChar w:fldCharType="end"/>
          </w:r>
        </w:p>
        <w:p>
          <w:pPr>
            <w:pStyle w:val="12"/>
            <w:tabs>
              <w:tab w:val="right" w:leader="dot" w:pos="10436"/>
            </w:tabs>
            <w:spacing w:before="321"/>
            <w:ind w:left="100" w:firstLine="0"/>
          </w:pPr>
          <w:r>
            <w:t>Work</w:t>
          </w:r>
          <w:r>
            <w:rPr>
              <w:spacing w:val="-2"/>
            </w:rPr>
            <w:t xml:space="preserve"> </w:t>
          </w:r>
          <w:r>
            <w:t>plan</w:t>
          </w:r>
          <w:r>
            <w:rPr>
              <w:spacing w:val="-2"/>
            </w:rPr>
            <w:t xml:space="preserve"> </w:t>
          </w:r>
          <w:r>
            <w:t>(Time</w:t>
          </w:r>
          <w:r>
            <w:rPr>
              <w:spacing w:val="-1"/>
            </w:rPr>
            <w:t xml:space="preserve"> </w:t>
          </w:r>
          <w:r>
            <w:t>Budget)</w:t>
          </w:r>
          <w:r>
            <w:tab/>
          </w:r>
          <w:r>
            <w:t>23</w:t>
          </w:r>
        </w:p>
        <w:p>
          <w:pPr>
            <w:pStyle w:val="12"/>
            <w:tabs>
              <w:tab w:val="right" w:leader="dot" w:pos="10383"/>
            </w:tabs>
            <w:ind w:left="100" w:firstLine="0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Cost</w:t>
          </w:r>
          <w:r>
            <w:rPr>
              <w:spacing w:val="-2"/>
            </w:rPr>
            <w:t xml:space="preserve"> </w:t>
          </w:r>
          <w:r>
            <w:t>Budget</w:t>
          </w:r>
          <w:r>
            <w:tab/>
          </w:r>
          <w:r>
            <w:t>23</w:t>
          </w:r>
          <w:r>
            <w:fldChar w:fldCharType="end"/>
          </w:r>
        </w:p>
        <w:p>
          <w:pPr>
            <w:pStyle w:val="16"/>
            <w:tabs>
              <w:tab w:val="right" w:leader="dot" w:pos="10443"/>
            </w:tabs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References</w:t>
          </w:r>
          <w:r>
            <w:tab/>
          </w:r>
          <w:r>
            <w:t>24</w:t>
          </w:r>
          <w:r>
            <w:fldChar w:fldCharType="end"/>
          </w:r>
        </w:p>
        <w:p>
          <w:pPr>
            <w:pStyle w:val="16"/>
            <w:tabs>
              <w:tab w:val="right" w:leader="dot" w:pos="10505"/>
            </w:tabs>
            <w:spacing w:before="2"/>
            <w:sectPr>
              <w:type w:val="continuous"/>
              <w:pgSz w:w="12240" w:h="15840"/>
              <w:pgMar w:top="980" w:right="440" w:bottom="568" w:left="600" w:header="720" w:footer="720" w:gutter="0"/>
              <w:cols w:space="720" w:num="1"/>
            </w:sectPr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Research</w:t>
          </w:r>
          <w:r>
            <w:rPr>
              <w:spacing w:val="-2"/>
            </w:rPr>
            <w:t xml:space="preserve"> </w:t>
          </w:r>
          <w:r>
            <w:t>Questionaries</w:t>
          </w:r>
          <w:r>
            <w:tab/>
          </w:r>
          <w:r>
            <w:t>27</w:t>
          </w:r>
          <w:r>
            <w:fldChar w:fldCharType="end"/>
          </w:r>
        </w:p>
      </w:sdtContent>
    </w:sdt>
    <w:p>
      <w:pPr>
        <w:pStyle w:val="7"/>
        <w:spacing w:before="252"/>
        <w:ind w:left="0" w:leftChars="0" w:firstLine="720" w:firstLineChars="0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Acronyms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>
      <w:pPr>
        <w:pStyle w:val="11"/>
        <w:spacing w:before="10"/>
        <w:rPr>
          <w:b/>
          <w:sz w:val="27"/>
        </w:rPr>
      </w:pPr>
    </w:p>
    <w:p>
      <w:pPr>
        <w:tabs>
          <w:tab w:val="left" w:pos="2587"/>
        </w:tabs>
        <w:spacing w:before="1"/>
        <w:ind w:left="1288" w:right="0" w:firstLine="0"/>
        <w:jc w:val="left"/>
        <w:rPr>
          <w:sz w:val="28"/>
        </w:rPr>
      </w:pPr>
      <w:r>
        <w:rPr>
          <w:sz w:val="28"/>
        </w:rPr>
        <w:t>HR</w:t>
      </w:r>
      <w:r>
        <w:rPr>
          <w:sz w:val="28"/>
        </w:rPr>
        <w:tab/>
      </w:r>
      <w:r>
        <w:rPr>
          <w:sz w:val="28"/>
        </w:rPr>
        <w:t>Human</w:t>
      </w:r>
      <w:r>
        <w:rPr>
          <w:spacing w:val="-1"/>
          <w:sz w:val="28"/>
        </w:rPr>
        <w:t xml:space="preserve"> </w:t>
      </w:r>
      <w:r>
        <w:rPr>
          <w:sz w:val="28"/>
        </w:rPr>
        <w:t>Resource</w:t>
      </w:r>
    </w:p>
    <w:p>
      <w:pPr>
        <w:tabs>
          <w:tab w:val="left" w:pos="2579"/>
          <w:tab w:val="left" w:pos="2620"/>
        </w:tabs>
        <w:spacing w:before="2"/>
        <w:ind w:left="1219" w:right="5103" w:firstLine="0"/>
        <w:jc w:val="left"/>
        <w:rPr>
          <w:sz w:val="28"/>
        </w:rPr>
      </w:pPr>
      <w:r>
        <w:rPr>
          <w:sz w:val="28"/>
        </w:rPr>
        <w:t>HRD</w:t>
      </w:r>
      <w:r>
        <w:rPr>
          <w:sz w:val="28"/>
        </w:rPr>
        <w:tab/>
      </w:r>
      <w:r>
        <w:rPr>
          <w:sz w:val="28"/>
        </w:rPr>
        <w:t>Human Resource Development</w:t>
      </w:r>
      <w:r>
        <w:rPr>
          <w:spacing w:val="-67"/>
          <w:sz w:val="28"/>
        </w:rPr>
        <w:t xml:space="preserve"> </w:t>
      </w:r>
      <w:r>
        <w:rPr>
          <w:sz w:val="28"/>
        </w:rPr>
        <w:t>BrIB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Berhan</w:t>
      </w:r>
      <w:r>
        <w:rPr>
          <w:spacing w:val="-6"/>
          <w:sz w:val="28"/>
        </w:rPr>
        <w:t xml:space="preserve"> </w:t>
      </w:r>
      <w:r>
        <w:rPr>
          <w:sz w:val="28"/>
        </w:rPr>
        <w:t>International Bank</w:t>
      </w:r>
    </w:p>
    <w:p>
      <w:pPr>
        <w:spacing w:after="0"/>
        <w:jc w:val="left"/>
        <w:rPr>
          <w:sz w:val="28"/>
        </w:rPr>
        <w:sectPr>
          <w:pgSz w:w="12240" w:h="15840"/>
          <w:pgMar w:top="1500" w:right="440" w:bottom="280" w:left="600" w:header="720" w:footer="720" w:gutter="0"/>
          <w:cols w:space="720" w:num="1"/>
        </w:sectPr>
      </w:pPr>
    </w:p>
    <w:p>
      <w:pPr>
        <w:spacing w:before="49"/>
        <w:ind w:left="840" w:right="0" w:firstLine="0"/>
        <w:jc w:val="left"/>
        <w:rPr>
          <w:b/>
          <w:i/>
          <w:sz w:val="56"/>
        </w:rPr>
      </w:pPr>
      <w:r>
        <w:rPr>
          <w:b/>
          <w:i/>
          <w:color w:val="4D4D4D"/>
          <w:sz w:val="56"/>
        </w:rPr>
        <w:t>Abstract</w:t>
      </w:r>
    </w:p>
    <w:p>
      <w:pPr>
        <w:pStyle w:val="11"/>
        <w:spacing w:before="5" w:line="360" w:lineRule="auto"/>
        <w:ind w:left="840" w:right="1061"/>
      </w:pPr>
      <w:r>
        <w:rPr>
          <w:color w:val="4D4D4D"/>
        </w:rPr>
        <w:t>Nowadays</w:t>
      </w:r>
      <w:r>
        <w:rPr>
          <w:color w:val="4D4D4D"/>
          <w:spacing w:val="-6"/>
        </w:rPr>
        <w:t xml:space="preserve"> </w:t>
      </w:r>
      <w:r>
        <w:rPr>
          <w:color w:val="4D4D4D"/>
        </w:rPr>
        <w:t>organizations</w:t>
      </w:r>
      <w:r>
        <w:rPr>
          <w:color w:val="4D4D4D"/>
          <w:spacing w:val="-7"/>
        </w:rPr>
        <w:t xml:space="preserve"> </w:t>
      </w:r>
      <w:r>
        <w:rPr>
          <w:color w:val="4D4D4D"/>
        </w:rPr>
        <w:t>operate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in</w:t>
      </w:r>
      <w:r>
        <w:rPr>
          <w:color w:val="4D4D4D"/>
          <w:spacing w:val="-12"/>
        </w:rPr>
        <w:t xml:space="preserve"> </w:t>
      </w:r>
      <w:r>
        <w:rPr>
          <w:color w:val="4D4D4D"/>
        </w:rPr>
        <w:t>a</w:t>
      </w:r>
      <w:r>
        <w:rPr>
          <w:color w:val="4D4D4D"/>
          <w:spacing w:val="-6"/>
        </w:rPr>
        <w:t xml:space="preserve"> </w:t>
      </w:r>
      <w:r>
        <w:rPr>
          <w:color w:val="4D4D4D"/>
        </w:rPr>
        <w:t>complex</w:t>
      </w:r>
      <w:r>
        <w:rPr>
          <w:color w:val="4D4D4D"/>
          <w:spacing w:val="-10"/>
        </w:rPr>
        <w:t xml:space="preserve"> </w:t>
      </w:r>
      <w:r>
        <w:rPr>
          <w:color w:val="4D4D4D"/>
        </w:rPr>
        <w:t>and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changing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environment that</w:t>
      </w:r>
      <w:r>
        <w:rPr>
          <w:color w:val="4D4D4D"/>
          <w:spacing w:val="-4"/>
        </w:rPr>
        <w:t xml:space="preserve"> </w:t>
      </w:r>
      <w:r>
        <w:rPr>
          <w:color w:val="4D4D4D"/>
        </w:rPr>
        <w:t>greatly</w:t>
      </w:r>
      <w:r>
        <w:rPr>
          <w:color w:val="4D4D4D"/>
          <w:spacing w:val="-6"/>
        </w:rPr>
        <w:t xml:space="preserve"> </w:t>
      </w:r>
      <w:r>
        <w:rPr>
          <w:color w:val="4D4D4D"/>
        </w:rPr>
        <w:t>influences</w:t>
      </w:r>
      <w:r>
        <w:rPr>
          <w:color w:val="4D4D4D"/>
          <w:spacing w:val="-57"/>
        </w:rPr>
        <w:t xml:space="preserve"> </w:t>
      </w:r>
      <w:r>
        <w:rPr>
          <w:color w:val="4D4D4D"/>
        </w:rPr>
        <w:t>their growth and expansion. To cope up with this changing environment they need to develop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their human resources. This is because the survival and growth of any organization depends on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the quality of human resources. For this reasons the main objective of this study will to assess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human resources development practices and challenges prevailing in the Berhan International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Bank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S.co. I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will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used</w:t>
      </w:r>
      <w:r>
        <w:rPr>
          <w:color w:val="4D4D4D"/>
          <w:spacing w:val="7"/>
        </w:rPr>
        <w:t xml:space="preserve"> </w:t>
      </w:r>
      <w:r>
        <w:rPr>
          <w:color w:val="4D4D4D"/>
        </w:rPr>
        <w:t>in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this study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by</w:t>
      </w:r>
      <w:r>
        <w:rPr>
          <w:color w:val="4D4D4D"/>
          <w:spacing w:val="-8"/>
        </w:rPr>
        <w:t xml:space="preserve"> </w:t>
      </w:r>
      <w:r>
        <w:rPr>
          <w:color w:val="4D4D4D"/>
        </w:rPr>
        <w:t>using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both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qualitative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and</w:t>
      </w:r>
    </w:p>
    <w:p>
      <w:pPr>
        <w:pStyle w:val="11"/>
        <w:spacing w:before="1" w:line="360" w:lineRule="auto"/>
        <w:ind w:left="840" w:right="1698"/>
      </w:pPr>
      <w:r>
        <w:rPr>
          <w:color w:val="4D4D4D"/>
        </w:rPr>
        <w:t>quantitative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method</w:t>
      </w:r>
      <w:r>
        <w:rPr>
          <w:color w:val="4D4D4D"/>
          <w:spacing w:val="-10"/>
        </w:rPr>
        <w:t xml:space="preserve"> </w:t>
      </w:r>
      <w:r>
        <w:rPr>
          <w:color w:val="4D4D4D"/>
        </w:rPr>
        <w:t>to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assess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the</w:t>
      </w:r>
      <w:r>
        <w:rPr>
          <w:color w:val="4D4D4D"/>
          <w:spacing w:val="-6"/>
        </w:rPr>
        <w:t xml:space="preserve"> </w:t>
      </w:r>
      <w:r>
        <w:rPr>
          <w:color w:val="4D4D4D"/>
        </w:rPr>
        <w:t>practices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and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challenges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of</w:t>
      </w:r>
      <w:r>
        <w:rPr>
          <w:color w:val="4D4D4D"/>
          <w:spacing w:val="-10"/>
        </w:rPr>
        <w:t xml:space="preserve"> </w:t>
      </w:r>
      <w:r>
        <w:rPr>
          <w:color w:val="4D4D4D"/>
        </w:rPr>
        <w:t>human</w:t>
      </w:r>
      <w:r>
        <w:rPr>
          <w:color w:val="4D4D4D"/>
          <w:spacing w:val="-9"/>
        </w:rPr>
        <w:t xml:space="preserve"> </w:t>
      </w:r>
      <w:r>
        <w:rPr>
          <w:color w:val="4D4D4D"/>
        </w:rPr>
        <w:t>resource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development</w:t>
      </w:r>
      <w:r>
        <w:rPr>
          <w:color w:val="4D4D4D"/>
          <w:spacing w:val="-57"/>
        </w:rPr>
        <w:t xml:space="preserve"> </w:t>
      </w:r>
      <w:r>
        <w:rPr>
          <w:color w:val="4D4D4D"/>
        </w:rPr>
        <w:t>practice of Berhan International Bank S.co. In order to achieve the objective of the study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will</w:t>
      </w:r>
      <w:r>
        <w:rPr>
          <w:color w:val="4D4D4D"/>
          <w:spacing w:val="-11"/>
        </w:rPr>
        <w:t xml:space="preserve"> </w:t>
      </w:r>
      <w:r>
        <w:rPr>
          <w:color w:val="4D4D4D"/>
        </w:rPr>
        <w:t>use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both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primary</w:t>
      </w:r>
      <w:r>
        <w:rPr>
          <w:color w:val="4D4D4D"/>
          <w:spacing w:val="-4"/>
        </w:rPr>
        <w:t xml:space="preserve"> </w:t>
      </w:r>
      <w:r>
        <w:rPr>
          <w:color w:val="4D4D4D"/>
        </w:rPr>
        <w:t>and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secondary</w:t>
      </w:r>
      <w:r>
        <w:rPr>
          <w:color w:val="4D4D4D"/>
          <w:spacing w:val="-8"/>
        </w:rPr>
        <w:t xml:space="preserve"> </w:t>
      </w:r>
      <w:r>
        <w:rPr>
          <w:color w:val="4D4D4D"/>
        </w:rPr>
        <w:t>data sources.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The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primary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data will</w:t>
      </w:r>
      <w:r>
        <w:rPr>
          <w:color w:val="4D4D4D"/>
          <w:spacing w:val="-10"/>
        </w:rPr>
        <w:t xml:space="preserve"> </w:t>
      </w:r>
      <w:r>
        <w:rPr>
          <w:color w:val="4D4D4D"/>
        </w:rPr>
        <w:t>collect</w:t>
      </w:r>
    </w:p>
    <w:p>
      <w:pPr>
        <w:pStyle w:val="11"/>
        <w:spacing w:line="360" w:lineRule="auto"/>
        <w:ind w:left="840" w:right="1490"/>
      </w:pPr>
      <w:r>
        <w:rPr>
          <w:color w:val="4D4D4D"/>
        </w:rPr>
        <w:t>through</w:t>
      </w:r>
      <w:r>
        <w:rPr>
          <w:color w:val="4D4D4D"/>
          <w:spacing w:val="-10"/>
        </w:rPr>
        <w:t xml:space="preserve"> </w:t>
      </w:r>
      <w:r>
        <w:rPr>
          <w:color w:val="4D4D4D"/>
        </w:rPr>
        <w:t>questionnaire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and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interview.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while</w:t>
      </w:r>
      <w:r>
        <w:rPr>
          <w:color w:val="4D4D4D"/>
          <w:spacing w:val="-8"/>
        </w:rPr>
        <w:t xml:space="preserve"> </w:t>
      </w:r>
      <w:r>
        <w:rPr>
          <w:color w:val="4D4D4D"/>
        </w:rPr>
        <w:t>secondary</w:t>
      </w:r>
      <w:r>
        <w:rPr>
          <w:color w:val="4D4D4D"/>
          <w:spacing w:val="-11"/>
        </w:rPr>
        <w:t xml:space="preserve"> </w:t>
      </w:r>
      <w:r>
        <w:rPr>
          <w:color w:val="4D4D4D"/>
        </w:rPr>
        <w:t>data</w:t>
      </w:r>
      <w:r>
        <w:rPr>
          <w:color w:val="4D4D4D"/>
          <w:spacing w:val="-6"/>
        </w:rPr>
        <w:t xml:space="preserve"> </w:t>
      </w:r>
      <w:r>
        <w:rPr>
          <w:color w:val="4D4D4D"/>
        </w:rPr>
        <w:t>collect</w:t>
      </w:r>
      <w:r>
        <w:rPr>
          <w:color w:val="4D4D4D"/>
          <w:spacing w:val="4"/>
        </w:rPr>
        <w:t xml:space="preserve"> </w:t>
      </w:r>
      <w:r>
        <w:rPr>
          <w:color w:val="4D4D4D"/>
        </w:rPr>
        <w:t>from</w:t>
      </w:r>
      <w:r>
        <w:rPr>
          <w:color w:val="4D4D4D"/>
          <w:spacing w:val="-12"/>
        </w:rPr>
        <w:t xml:space="preserve"> </w:t>
      </w:r>
      <w:r>
        <w:rPr>
          <w:color w:val="4D4D4D"/>
        </w:rPr>
        <w:t>different documents</w:t>
      </w:r>
      <w:r>
        <w:rPr>
          <w:color w:val="9F9F9F"/>
        </w:rPr>
        <w:t>.</w:t>
      </w:r>
      <w:r>
        <w:rPr>
          <w:color w:val="9F9F9F"/>
          <w:spacing w:val="-57"/>
        </w:rPr>
        <w:t xml:space="preserve"> </w:t>
      </w:r>
      <w:r>
        <w:rPr>
          <w:color w:val="4D4D4D"/>
        </w:rPr>
        <w:t>The collected data will analyzed and interpreted using descriptive statistical tools and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Qualitative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technique.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9"/>
        </w:rPr>
      </w:pPr>
    </w:p>
    <w:p>
      <w:pPr>
        <w:spacing w:before="92"/>
        <w:ind w:left="0" w:right="1038" w:firstLine="0"/>
        <w:jc w:val="right"/>
        <w:rPr>
          <w:sz w:val="22"/>
        </w:rPr>
      </w:pPr>
      <w:r>
        <w:rPr>
          <w:w w:val="100"/>
          <w:sz w:val="22"/>
        </w:rPr>
        <w:t>v</w:t>
      </w:r>
    </w:p>
    <w:p>
      <w:pPr>
        <w:spacing w:after="0"/>
        <w:jc w:val="right"/>
        <w:rPr>
          <w:sz w:val="22"/>
        </w:rPr>
        <w:sectPr>
          <w:pgSz w:w="12240" w:h="15840"/>
          <w:pgMar w:top="1380" w:right="440" w:bottom="280" w:left="600" w:header="720" w:footer="720" w:gutter="0"/>
          <w:cols w:space="720" w:num="1"/>
        </w:sectPr>
      </w:pPr>
    </w:p>
    <w:p>
      <w:pPr>
        <w:pStyle w:val="2"/>
      </w:pPr>
      <w:bookmarkStart w:id="0" w:name="_TOC_250031"/>
      <w:r>
        <w:rPr>
          <w:color w:val="494949"/>
        </w:rPr>
        <w:t>CHAPTER</w:t>
      </w:r>
      <w:r>
        <w:rPr>
          <w:color w:val="494949"/>
          <w:spacing w:val="-7"/>
        </w:rPr>
        <w:t xml:space="preserve"> </w:t>
      </w:r>
      <w:bookmarkEnd w:id="0"/>
      <w:r>
        <w:rPr>
          <w:color w:val="494949"/>
        </w:rPr>
        <w:t>ONE</w:t>
      </w:r>
    </w:p>
    <w:p>
      <w:pPr>
        <w:pStyle w:val="11"/>
        <w:spacing w:before="10"/>
        <w:rPr>
          <w:b/>
          <w:sz w:val="47"/>
        </w:rPr>
      </w:pPr>
    </w:p>
    <w:p>
      <w:pPr>
        <w:pStyle w:val="7"/>
        <w:numPr>
          <w:ilvl w:val="2"/>
          <w:numId w:val="3"/>
        </w:numPr>
        <w:tabs>
          <w:tab w:val="left" w:pos="1066"/>
        </w:tabs>
        <w:spacing w:before="1" w:after="0" w:line="240" w:lineRule="auto"/>
        <w:ind w:left="1065" w:right="0" w:hanging="406"/>
        <w:jc w:val="left"/>
      </w:pPr>
      <w:bookmarkStart w:id="1" w:name="_TOC_250030"/>
      <w:r>
        <w:rPr>
          <w:color w:val="494949"/>
        </w:rPr>
        <w:t>I</w:t>
      </w:r>
      <w:bookmarkEnd w:id="1"/>
      <w:r>
        <w:rPr>
          <w:color w:val="494949"/>
        </w:rPr>
        <w:t>NTRODUCTION</w:t>
      </w:r>
    </w:p>
    <w:p>
      <w:pPr>
        <w:pStyle w:val="7"/>
        <w:numPr>
          <w:ilvl w:val="3"/>
          <w:numId w:val="3"/>
        </w:numPr>
        <w:tabs>
          <w:tab w:val="left" w:pos="1382"/>
          <w:tab w:val="left" w:pos="1383"/>
        </w:tabs>
        <w:spacing w:before="163" w:after="0" w:line="240" w:lineRule="auto"/>
        <w:ind w:left="1382" w:right="0" w:hanging="723"/>
        <w:jc w:val="left"/>
        <w:rPr>
          <w:color w:val="494949"/>
        </w:rPr>
      </w:pPr>
      <w:bookmarkStart w:id="2" w:name="_TOC_250029"/>
      <w:r>
        <w:rPr>
          <w:color w:val="494949"/>
        </w:rPr>
        <w:t>Background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6"/>
        </w:rPr>
        <w:t xml:space="preserve"> </w:t>
      </w:r>
      <w:bookmarkEnd w:id="2"/>
      <w:r>
        <w:rPr>
          <w:color w:val="494949"/>
        </w:rPr>
        <w:t>Study</w:t>
      </w:r>
    </w:p>
    <w:p>
      <w:pPr>
        <w:pStyle w:val="11"/>
        <w:spacing w:before="10"/>
        <w:rPr>
          <w:b/>
          <w:sz w:val="34"/>
        </w:rPr>
      </w:pPr>
    </w:p>
    <w:p>
      <w:pPr>
        <w:spacing w:before="0" w:line="362" w:lineRule="auto"/>
        <w:ind w:left="662" w:right="0" w:firstLine="0"/>
        <w:jc w:val="left"/>
        <w:rPr>
          <w:sz w:val="22"/>
        </w:rPr>
      </w:pPr>
      <w:r>
        <w:rPr>
          <w:color w:val="494949"/>
          <w:sz w:val="22"/>
        </w:rPr>
        <w:t>According</w:t>
      </w:r>
      <w:r>
        <w:rPr>
          <w:color w:val="494949"/>
          <w:spacing w:val="17"/>
          <w:sz w:val="22"/>
        </w:rPr>
        <w:t xml:space="preserve"> </w:t>
      </w:r>
      <w:r>
        <w:rPr>
          <w:color w:val="494949"/>
          <w:sz w:val="22"/>
        </w:rPr>
        <w:t>to</w:t>
      </w:r>
      <w:r>
        <w:rPr>
          <w:color w:val="494949"/>
          <w:spacing w:val="17"/>
          <w:sz w:val="22"/>
        </w:rPr>
        <w:t xml:space="preserve"> </w:t>
      </w:r>
      <w:r>
        <w:rPr>
          <w:color w:val="494949"/>
          <w:sz w:val="22"/>
        </w:rPr>
        <w:t>Haslinda(2009),</w:t>
      </w:r>
      <w:r>
        <w:rPr>
          <w:color w:val="494949"/>
          <w:spacing w:val="23"/>
          <w:sz w:val="22"/>
        </w:rPr>
        <w:t xml:space="preserve"> </w:t>
      </w:r>
      <w:r>
        <w:rPr>
          <w:color w:val="494949"/>
          <w:sz w:val="22"/>
        </w:rPr>
        <w:t>human</w:t>
      </w:r>
      <w:r>
        <w:rPr>
          <w:color w:val="494949"/>
          <w:spacing w:val="24"/>
          <w:sz w:val="22"/>
        </w:rPr>
        <w:t xml:space="preserve"> </w:t>
      </w:r>
      <w:r>
        <w:rPr>
          <w:color w:val="494949"/>
          <w:sz w:val="22"/>
        </w:rPr>
        <w:t>resource</w:t>
      </w:r>
      <w:r>
        <w:rPr>
          <w:color w:val="494949"/>
          <w:spacing w:val="17"/>
          <w:sz w:val="22"/>
        </w:rPr>
        <w:t xml:space="preserve"> </w:t>
      </w:r>
      <w:r>
        <w:rPr>
          <w:color w:val="494949"/>
          <w:sz w:val="22"/>
        </w:rPr>
        <w:t>is</w:t>
      </w:r>
      <w:r>
        <w:rPr>
          <w:color w:val="494949"/>
          <w:spacing w:val="20"/>
          <w:sz w:val="22"/>
        </w:rPr>
        <w:t xml:space="preserve"> </w:t>
      </w:r>
      <w:r>
        <w:rPr>
          <w:color w:val="494949"/>
          <w:sz w:val="22"/>
        </w:rPr>
        <w:t>greatest</w:t>
      </w:r>
      <w:r>
        <w:rPr>
          <w:color w:val="494949"/>
          <w:spacing w:val="23"/>
          <w:sz w:val="22"/>
        </w:rPr>
        <w:t xml:space="preserve"> </w:t>
      </w:r>
      <w:r>
        <w:rPr>
          <w:color w:val="494949"/>
          <w:sz w:val="22"/>
        </w:rPr>
        <w:t>assets</w:t>
      </w:r>
      <w:r>
        <w:rPr>
          <w:color w:val="494949"/>
          <w:spacing w:val="25"/>
          <w:sz w:val="22"/>
        </w:rPr>
        <w:t xml:space="preserve"> </w:t>
      </w:r>
      <w:r>
        <w:rPr>
          <w:color w:val="494949"/>
          <w:sz w:val="22"/>
        </w:rPr>
        <w:t>for</w:t>
      </w:r>
      <w:r>
        <w:rPr>
          <w:color w:val="494949"/>
          <w:spacing w:val="23"/>
          <w:sz w:val="22"/>
        </w:rPr>
        <w:t xml:space="preserve"> </w:t>
      </w:r>
      <w:r>
        <w:rPr>
          <w:color w:val="494949"/>
          <w:sz w:val="22"/>
        </w:rPr>
        <w:t>organizations</w:t>
      </w:r>
      <w:r>
        <w:rPr>
          <w:color w:val="494949"/>
          <w:spacing w:val="21"/>
          <w:sz w:val="22"/>
        </w:rPr>
        <w:t xml:space="preserve"> </w:t>
      </w:r>
      <w:r>
        <w:rPr>
          <w:color w:val="494949"/>
          <w:sz w:val="22"/>
        </w:rPr>
        <w:t>because</w:t>
      </w:r>
      <w:r>
        <w:rPr>
          <w:color w:val="494949"/>
          <w:spacing w:val="22"/>
          <w:sz w:val="22"/>
        </w:rPr>
        <w:t xml:space="preserve"> </w:t>
      </w:r>
      <w:r>
        <w:rPr>
          <w:color w:val="494949"/>
          <w:sz w:val="22"/>
        </w:rPr>
        <w:t>without</w:t>
      </w:r>
      <w:r>
        <w:rPr>
          <w:color w:val="494949"/>
          <w:spacing w:val="23"/>
          <w:sz w:val="22"/>
        </w:rPr>
        <w:t xml:space="preserve"> </w:t>
      </w:r>
      <w:r>
        <w:rPr>
          <w:color w:val="494949"/>
          <w:sz w:val="22"/>
        </w:rPr>
        <w:t>it,</w:t>
      </w:r>
      <w:r>
        <w:rPr>
          <w:color w:val="494949"/>
          <w:spacing w:val="24"/>
          <w:sz w:val="22"/>
        </w:rPr>
        <w:t xml:space="preserve"> </w:t>
      </w:r>
      <w:r>
        <w:rPr>
          <w:color w:val="494949"/>
          <w:sz w:val="22"/>
        </w:rPr>
        <w:t>everyday</w:t>
      </w:r>
      <w:r>
        <w:rPr>
          <w:color w:val="494949"/>
          <w:spacing w:val="-52"/>
          <w:sz w:val="22"/>
        </w:rPr>
        <w:t xml:space="preserve"> </w:t>
      </w:r>
      <w:r>
        <w:rPr>
          <w:color w:val="494949"/>
          <w:sz w:val="22"/>
        </w:rPr>
        <w:t>activities</w:t>
      </w:r>
      <w:r>
        <w:rPr>
          <w:color w:val="494949"/>
          <w:spacing w:val="-3"/>
          <w:sz w:val="22"/>
        </w:rPr>
        <w:t xml:space="preserve"> </w:t>
      </w:r>
      <w:r>
        <w:rPr>
          <w:color w:val="494949"/>
          <w:sz w:val="22"/>
        </w:rPr>
        <w:t>such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as</w:t>
      </w:r>
      <w:r>
        <w:rPr>
          <w:color w:val="494949"/>
          <w:spacing w:val="-2"/>
          <w:sz w:val="22"/>
        </w:rPr>
        <w:t xml:space="preserve"> </w:t>
      </w:r>
      <w:r>
        <w:rPr>
          <w:color w:val="494949"/>
          <w:sz w:val="22"/>
        </w:rPr>
        <w:t>managing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public</w:t>
      </w:r>
      <w:r>
        <w:rPr>
          <w:color w:val="494949"/>
          <w:spacing w:val="-2"/>
          <w:sz w:val="22"/>
        </w:rPr>
        <w:t xml:space="preserve"> </w:t>
      </w:r>
      <w:r>
        <w:rPr>
          <w:color w:val="494949"/>
          <w:sz w:val="22"/>
        </w:rPr>
        <w:t>service,</w:t>
      </w:r>
      <w:r>
        <w:rPr>
          <w:color w:val="494949"/>
          <w:spacing w:val="2"/>
          <w:sz w:val="22"/>
        </w:rPr>
        <w:t xml:space="preserve"> </w:t>
      </w:r>
      <w:r>
        <w:rPr>
          <w:color w:val="494949"/>
          <w:sz w:val="22"/>
        </w:rPr>
        <w:t>communication</w:t>
      </w:r>
      <w:r>
        <w:rPr>
          <w:color w:val="494949"/>
          <w:spacing w:val="-9"/>
          <w:sz w:val="22"/>
        </w:rPr>
        <w:t xml:space="preserve"> </w:t>
      </w:r>
      <w:r>
        <w:rPr>
          <w:color w:val="494949"/>
          <w:sz w:val="22"/>
        </w:rPr>
        <w:t>and</w:t>
      </w:r>
      <w:r>
        <w:rPr>
          <w:color w:val="494949"/>
          <w:spacing w:val="2"/>
          <w:sz w:val="22"/>
        </w:rPr>
        <w:t xml:space="preserve"> </w:t>
      </w:r>
      <w:r>
        <w:rPr>
          <w:color w:val="494949"/>
          <w:sz w:val="22"/>
        </w:rPr>
        <w:t>dealing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with</w:t>
      </w:r>
    </w:p>
    <w:p>
      <w:pPr>
        <w:spacing w:before="0" w:line="360" w:lineRule="auto"/>
        <w:ind w:left="662" w:right="2080" w:firstLine="0"/>
        <w:jc w:val="left"/>
        <w:rPr>
          <w:sz w:val="22"/>
        </w:rPr>
      </w:pPr>
      <w:r>
        <w:rPr>
          <w:color w:val="494949"/>
          <w:sz w:val="22"/>
        </w:rPr>
        <w:t>customers</w:t>
      </w:r>
      <w:r>
        <w:rPr>
          <w:color w:val="494949"/>
          <w:spacing w:val="-4"/>
          <w:sz w:val="22"/>
        </w:rPr>
        <w:t xml:space="preserve"> </w:t>
      </w:r>
      <w:r>
        <w:rPr>
          <w:color w:val="494949"/>
          <w:sz w:val="22"/>
        </w:rPr>
        <w:t>could</w:t>
      </w:r>
      <w:r>
        <w:rPr>
          <w:color w:val="494949"/>
          <w:spacing w:val="-10"/>
          <w:sz w:val="22"/>
        </w:rPr>
        <w:t xml:space="preserve"> </w:t>
      </w:r>
      <w:r>
        <w:rPr>
          <w:color w:val="494949"/>
          <w:sz w:val="22"/>
        </w:rPr>
        <w:t>not</w:t>
      </w:r>
      <w:r>
        <w:rPr>
          <w:color w:val="494949"/>
          <w:spacing w:val="-4"/>
          <w:sz w:val="22"/>
        </w:rPr>
        <w:t xml:space="preserve"> </w:t>
      </w:r>
      <w:r>
        <w:rPr>
          <w:color w:val="494949"/>
          <w:sz w:val="22"/>
        </w:rPr>
        <w:t>be</w:t>
      </w:r>
      <w:r>
        <w:rPr>
          <w:color w:val="494949"/>
          <w:spacing w:val="-11"/>
          <w:sz w:val="22"/>
        </w:rPr>
        <w:t xml:space="preserve"> </w:t>
      </w:r>
      <w:r>
        <w:rPr>
          <w:color w:val="494949"/>
          <w:sz w:val="22"/>
        </w:rPr>
        <w:t>completed.</w:t>
      </w:r>
      <w:r>
        <w:rPr>
          <w:color w:val="494949"/>
          <w:spacing w:val="-2"/>
          <w:sz w:val="22"/>
        </w:rPr>
        <w:t xml:space="preserve"> </w:t>
      </w:r>
      <w:r>
        <w:rPr>
          <w:color w:val="494949"/>
          <w:sz w:val="22"/>
        </w:rPr>
        <w:t>This</w:t>
      </w:r>
      <w:r>
        <w:rPr>
          <w:color w:val="494949"/>
          <w:spacing w:val="-2"/>
          <w:sz w:val="22"/>
        </w:rPr>
        <w:t xml:space="preserve"> </w:t>
      </w:r>
      <w:r>
        <w:rPr>
          <w:color w:val="494949"/>
          <w:sz w:val="22"/>
        </w:rPr>
        <w:t>shows</w:t>
      </w:r>
      <w:r>
        <w:rPr>
          <w:color w:val="494949"/>
          <w:spacing w:val="-4"/>
          <w:sz w:val="22"/>
        </w:rPr>
        <w:t xml:space="preserve"> </w:t>
      </w:r>
      <w:r>
        <w:rPr>
          <w:color w:val="494949"/>
          <w:sz w:val="22"/>
        </w:rPr>
        <w:t>that</w:t>
      </w:r>
      <w:r>
        <w:rPr>
          <w:color w:val="494949"/>
          <w:spacing w:val="-1"/>
          <w:sz w:val="22"/>
        </w:rPr>
        <w:t xml:space="preserve"> </w:t>
      </w:r>
      <w:r>
        <w:rPr>
          <w:color w:val="494949"/>
          <w:sz w:val="22"/>
        </w:rPr>
        <w:t>the</w:t>
      </w:r>
      <w:r>
        <w:rPr>
          <w:color w:val="494949"/>
          <w:spacing w:val="-6"/>
          <w:sz w:val="22"/>
        </w:rPr>
        <w:t xml:space="preserve"> </w:t>
      </w:r>
      <w:r>
        <w:rPr>
          <w:color w:val="494949"/>
          <w:sz w:val="22"/>
        </w:rPr>
        <w:t>employees</w:t>
      </w:r>
      <w:r>
        <w:rPr>
          <w:color w:val="494949"/>
          <w:spacing w:val="-2"/>
          <w:sz w:val="22"/>
        </w:rPr>
        <w:t xml:space="preserve"> </w:t>
      </w:r>
      <w:r>
        <w:rPr>
          <w:color w:val="494949"/>
          <w:sz w:val="22"/>
        </w:rPr>
        <w:t>and</w:t>
      </w:r>
      <w:r>
        <w:rPr>
          <w:color w:val="494949"/>
          <w:spacing w:val="-10"/>
          <w:sz w:val="22"/>
        </w:rPr>
        <w:t xml:space="preserve"> </w:t>
      </w:r>
      <w:r>
        <w:rPr>
          <w:color w:val="494949"/>
          <w:sz w:val="22"/>
        </w:rPr>
        <w:t>the</w:t>
      </w:r>
      <w:r>
        <w:rPr>
          <w:color w:val="494949"/>
          <w:spacing w:val="-11"/>
          <w:sz w:val="22"/>
        </w:rPr>
        <w:t xml:space="preserve"> </w:t>
      </w:r>
      <w:r>
        <w:rPr>
          <w:color w:val="494949"/>
          <w:sz w:val="22"/>
        </w:rPr>
        <w:t>potential</w:t>
      </w:r>
      <w:r>
        <w:rPr>
          <w:color w:val="494949"/>
          <w:spacing w:val="-8"/>
          <w:sz w:val="22"/>
        </w:rPr>
        <w:t xml:space="preserve"> </w:t>
      </w:r>
      <w:r>
        <w:rPr>
          <w:color w:val="494949"/>
          <w:sz w:val="22"/>
        </w:rPr>
        <w:t>they</w:t>
      </w:r>
      <w:r>
        <w:rPr>
          <w:color w:val="494949"/>
          <w:spacing w:val="-7"/>
          <w:sz w:val="22"/>
        </w:rPr>
        <w:t xml:space="preserve"> </w:t>
      </w:r>
      <w:r>
        <w:rPr>
          <w:color w:val="494949"/>
          <w:sz w:val="22"/>
        </w:rPr>
        <w:t>possess</w:t>
      </w:r>
      <w:r>
        <w:rPr>
          <w:color w:val="494949"/>
          <w:spacing w:val="-52"/>
          <w:sz w:val="22"/>
        </w:rPr>
        <w:t xml:space="preserve"> </w:t>
      </w:r>
      <w:r>
        <w:rPr>
          <w:color w:val="494949"/>
          <w:sz w:val="22"/>
        </w:rPr>
        <w:t>are key drivers of the organizations success. Similarly, as noted by Haslinda (2009), in order to</w:t>
      </w:r>
      <w:r>
        <w:rPr>
          <w:color w:val="494949"/>
          <w:spacing w:val="1"/>
          <w:sz w:val="22"/>
        </w:rPr>
        <w:t xml:space="preserve"> </w:t>
      </w:r>
      <w:r>
        <w:rPr>
          <w:color w:val="494949"/>
          <w:sz w:val="22"/>
        </w:rPr>
        <w:t>maximize organizational effectiveness and to ensure the employees potential, capabilities and</w:t>
      </w:r>
      <w:r>
        <w:rPr>
          <w:color w:val="494949"/>
          <w:spacing w:val="1"/>
          <w:sz w:val="22"/>
        </w:rPr>
        <w:t xml:space="preserve"> </w:t>
      </w:r>
      <w:r>
        <w:rPr>
          <w:color w:val="494949"/>
          <w:sz w:val="22"/>
        </w:rPr>
        <w:t>talents</w:t>
      </w:r>
      <w:r>
        <w:rPr>
          <w:color w:val="494949"/>
          <w:spacing w:val="2"/>
          <w:sz w:val="22"/>
        </w:rPr>
        <w:t xml:space="preserve"> </w:t>
      </w:r>
      <w:r>
        <w:rPr>
          <w:color w:val="494949"/>
          <w:sz w:val="22"/>
        </w:rPr>
        <w:t>must</w:t>
      </w:r>
      <w:r>
        <w:rPr>
          <w:color w:val="494949"/>
          <w:spacing w:val="3"/>
          <w:sz w:val="22"/>
        </w:rPr>
        <w:t xml:space="preserve"> </w:t>
      </w:r>
      <w:r>
        <w:rPr>
          <w:color w:val="494949"/>
          <w:sz w:val="22"/>
        </w:rPr>
        <w:t>be</w:t>
      </w:r>
      <w:r>
        <w:rPr>
          <w:color w:val="494949"/>
          <w:spacing w:val="-7"/>
          <w:sz w:val="22"/>
        </w:rPr>
        <w:t xml:space="preserve"> </w:t>
      </w:r>
      <w:r>
        <w:rPr>
          <w:color w:val="494949"/>
          <w:sz w:val="22"/>
        </w:rPr>
        <w:t>developed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and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updated.</w:t>
      </w:r>
    </w:p>
    <w:p>
      <w:pPr>
        <w:spacing w:before="0" w:line="362" w:lineRule="auto"/>
        <w:ind w:left="662" w:right="1811" w:firstLine="0"/>
        <w:jc w:val="left"/>
        <w:rPr>
          <w:sz w:val="22"/>
        </w:rPr>
      </w:pPr>
      <w:r>
        <w:rPr>
          <w:b/>
          <w:color w:val="494949"/>
          <w:sz w:val="22"/>
        </w:rPr>
        <w:t xml:space="preserve">Human Resources Development </w:t>
      </w:r>
      <w:r>
        <w:rPr>
          <w:color w:val="494949"/>
          <w:sz w:val="22"/>
        </w:rPr>
        <w:t>(HRD) as a theory is a structure for the growth of human capital</w:t>
      </w:r>
      <w:r>
        <w:rPr>
          <w:color w:val="494949"/>
          <w:spacing w:val="-53"/>
          <w:sz w:val="22"/>
        </w:rPr>
        <w:t xml:space="preserve"> </w:t>
      </w:r>
      <w:r>
        <w:rPr>
          <w:color w:val="494949"/>
          <w:sz w:val="22"/>
        </w:rPr>
        <w:t>in</w:t>
      </w:r>
      <w:r>
        <w:rPr>
          <w:color w:val="494949"/>
          <w:spacing w:val="-9"/>
          <w:sz w:val="22"/>
        </w:rPr>
        <w:t xml:space="preserve"> </w:t>
      </w:r>
      <w:r>
        <w:rPr>
          <w:color w:val="494949"/>
          <w:sz w:val="22"/>
        </w:rPr>
        <w:t>an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organization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through</w:t>
      </w:r>
      <w:r>
        <w:rPr>
          <w:color w:val="494949"/>
          <w:spacing w:val="-6"/>
          <w:sz w:val="22"/>
        </w:rPr>
        <w:t xml:space="preserve"> </w:t>
      </w:r>
      <w:r>
        <w:rPr>
          <w:color w:val="494949"/>
          <w:sz w:val="22"/>
        </w:rPr>
        <w:t>the</w:t>
      </w:r>
      <w:r>
        <w:rPr>
          <w:color w:val="494949"/>
          <w:spacing w:val="-2"/>
          <w:sz w:val="22"/>
        </w:rPr>
        <w:t xml:space="preserve"> </w:t>
      </w:r>
      <w:r>
        <w:rPr>
          <w:color w:val="494949"/>
          <w:sz w:val="22"/>
        </w:rPr>
        <w:t>development</w:t>
      </w:r>
      <w:r>
        <w:rPr>
          <w:color w:val="494949"/>
          <w:spacing w:val="6"/>
          <w:sz w:val="22"/>
        </w:rPr>
        <w:t xml:space="preserve"> </w:t>
      </w:r>
      <w:r>
        <w:rPr>
          <w:color w:val="494949"/>
          <w:sz w:val="22"/>
        </w:rPr>
        <w:t>of</w:t>
      </w:r>
      <w:r>
        <w:rPr>
          <w:color w:val="494949"/>
          <w:spacing w:val="-3"/>
          <w:sz w:val="22"/>
        </w:rPr>
        <w:t xml:space="preserve"> </w:t>
      </w:r>
      <w:r>
        <w:rPr>
          <w:color w:val="494949"/>
          <w:sz w:val="22"/>
        </w:rPr>
        <w:t>both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the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organization</w:t>
      </w:r>
      <w:r>
        <w:rPr>
          <w:color w:val="494949"/>
          <w:spacing w:val="-6"/>
          <w:sz w:val="22"/>
        </w:rPr>
        <w:t xml:space="preserve"> </w:t>
      </w:r>
      <w:r>
        <w:rPr>
          <w:color w:val="494949"/>
          <w:sz w:val="22"/>
        </w:rPr>
        <w:t>and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 xml:space="preserve">the </w:t>
      </w:r>
      <w:r>
        <w:rPr>
          <w:color w:val="5F5F5F"/>
          <w:sz w:val="22"/>
        </w:rPr>
        <w:t>individual</w:t>
      </w:r>
      <w:r>
        <w:rPr>
          <w:color w:val="5F5F5F"/>
          <w:spacing w:val="-5"/>
          <w:sz w:val="22"/>
        </w:rPr>
        <w:t xml:space="preserve"> </w:t>
      </w:r>
      <w:r>
        <w:rPr>
          <w:color w:val="494949"/>
          <w:sz w:val="22"/>
        </w:rPr>
        <w:t>to</w:t>
      </w:r>
    </w:p>
    <w:p>
      <w:pPr>
        <w:spacing w:before="0" w:line="360" w:lineRule="auto"/>
        <w:ind w:left="662" w:right="2080" w:firstLine="0"/>
        <w:jc w:val="left"/>
        <w:rPr>
          <w:sz w:val="22"/>
        </w:rPr>
      </w:pPr>
      <w:r>
        <w:rPr>
          <w:color w:val="494949"/>
          <w:sz w:val="22"/>
        </w:rPr>
        <w:t>achieve performance improvement. It is the integrated use of training. organization, and career</w:t>
      </w:r>
      <w:r>
        <w:rPr>
          <w:color w:val="494949"/>
          <w:spacing w:val="1"/>
          <w:sz w:val="22"/>
        </w:rPr>
        <w:t xml:space="preserve"> </w:t>
      </w:r>
      <w:r>
        <w:rPr>
          <w:color w:val="494949"/>
          <w:sz w:val="22"/>
        </w:rPr>
        <w:t>development efforts to improve individual, group and organizational effectiveness. HRD</w:t>
      </w:r>
      <w:r>
        <w:rPr>
          <w:color w:val="494949"/>
          <w:spacing w:val="1"/>
          <w:sz w:val="22"/>
        </w:rPr>
        <w:t xml:space="preserve"> </w:t>
      </w:r>
      <w:r>
        <w:rPr>
          <w:color w:val="494949"/>
          <w:sz w:val="22"/>
        </w:rPr>
        <w:t>develops the key competencies that enable individuals in organizations to perform current and</w:t>
      </w:r>
      <w:r>
        <w:rPr>
          <w:color w:val="494949"/>
          <w:spacing w:val="1"/>
          <w:sz w:val="22"/>
        </w:rPr>
        <w:t xml:space="preserve"> </w:t>
      </w:r>
      <w:r>
        <w:rPr>
          <w:color w:val="494949"/>
          <w:sz w:val="22"/>
        </w:rPr>
        <w:t>future jobs through planned learning activities. Groups within organizations use HRD to initiate</w:t>
      </w:r>
      <w:r>
        <w:rPr>
          <w:color w:val="494949"/>
          <w:spacing w:val="-52"/>
          <w:sz w:val="22"/>
        </w:rPr>
        <w:t xml:space="preserve"> </w:t>
      </w:r>
      <w:r>
        <w:rPr>
          <w:color w:val="494949"/>
          <w:sz w:val="22"/>
        </w:rPr>
        <w:t>and manage change. Also, HRD ensures a match between individual and organizational</w:t>
      </w:r>
      <w:r>
        <w:rPr>
          <w:color w:val="494949"/>
          <w:spacing w:val="1"/>
          <w:sz w:val="22"/>
        </w:rPr>
        <w:t xml:space="preserve"> </w:t>
      </w:r>
      <w:r>
        <w:rPr>
          <w:color w:val="494949"/>
          <w:sz w:val="22"/>
        </w:rPr>
        <w:t>needs(Matthews</w:t>
      </w:r>
      <w:r>
        <w:rPr>
          <w:color w:val="494949"/>
          <w:spacing w:val="-1"/>
          <w:sz w:val="22"/>
        </w:rPr>
        <w:t xml:space="preserve"> </w:t>
      </w:r>
      <w:r>
        <w:rPr>
          <w:color w:val="5F5F5F"/>
          <w:sz w:val="22"/>
        </w:rPr>
        <w:t>,</w:t>
      </w:r>
      <w:r>
        <w:rPr>
          <w:color w:val="5F5F5F"/>
          <w:spacing w:val="4"/>
          <w:sz w:val="22"/>
        </w:rPr>
        <w:t xml:space="preserve"> </w:t>
      </w:r>
      <w:r>
        <w:rPr>
          <w:color w:val="494949"/>
          <w:sz w:val="22"/>
        </w:rPr>
        <w:t>2000).</w:t>
      </w:r>
    </w:p>
    <w:p>
      <w:pPr>
        <w:spacing w:before="0" w:line="360" w:lineRule="auto"/>
        <w:ind w:left="662" w:right="2080" w:firstLine="0"/>
        <w:jc w:val="left"/>
        <w:rPr>
          <w:sz w:val="22"/>
        </w:rPr>
      </w:pPr>
      <w:r>
        <w:rPr>
          <w:color w:val="494949"/>
          <w:sz w:val="22"/>
        </w:rPr>
        <w:t>According</w:t>
      </w:r>
      <w:r>
        <w:rPr>
          <w:color w:val="494949"/>
          <w:spacing w:val="-9"/>
          <w:sz w:val="22"/>
        </w:rPr>
        <w:t xml:space="preserve"> </w:t>
      </w:r>
      <w:r>
        <w:rPr>
          <w:color w:val="494949"/>
          <w:sz w:val="22"/>
        </w:rPr>
        <w:t>to</w:t>
      </w:r>
      <w:r>
        <w:rPr>
          <w:color w:val="494949"/>
          <w:spacing w:val="-9"/>
          <w:sz w:val="22"/>
        </w:rPr>
        <w:t xml:space="preserve"> </w:t>
      </w:r>
      <w:r>
        <w:rPr>
          <w:color w:val="494949"/>
          <w:sz w:val="22"/>
        </w:rPr>
        <w:t>Rao</w:t>
      </w:r>
      <w:r>
        <w:rPr>
          <w:color w:val="494949"/>
          <w:spacing w:val="-6"/>
          <w:sz w:val="22"/>
        </w:rPr>
        <w:t xml:space="preserve"> </w:t>
      </w:r>
      <w:r>
        <w:rPr>
          <w:color w:val="494949"/>
          <w:sz w:val="22"/>
        </w:rPr>
        <w:t>and</w:t>
      </w:r>
      <w:r>
        <w:rPr>
          <w:color w:val="494949"/>
          <w:spacing w:val="-8"/>
          <w:sz w:val="22"/>
        </w:rPr>
        <w:t xml:space="preserve"> </w:t>
      </w:r>
      <w:r>
        <w:rPr>
          <w:color w:val="494949"/>
          <w:sz w:val="22"/>
        </w:rPr>
        <w:t>Pareek</w:t>
      </w:r>
      <w:r>
        <w:rPr>
          <w:color w:val="494949"/>
          <w:spacing w:val="-9"/>
          <w:sz w:val="22"/>
        </w:rPr>
        <w:t xml:space="preserve"> </w:t>
      </w:r>
      <w:r>
        <w:rPr>
          <w:color w:val="494949"/>
          <w:sz w:val="22"/>
        </w:rPr>
        <w:t>(1981).</w:t>
      </w:r>
      <w:r>
        <w:rPr>
          <w:color w:val="494949"/>
          <w:spacing w:val="-1"/>
          <w:sz w:val="22"/>
        </w:rPr>
        <w:t xml:space="preserve"> </w:t>
      </w:r>
      <w:r>
        <w:rPr>
          <w:color w:val="494949"/>
          <w:sz w:val="22"/>
        </w:rPr>
        <w:t>"HRD</w:t>
      </w:r>
      <w:r>
        <w:rPr>
          <w:color w:val="494949"/>
          <w:spacing w:val="-2"/>
          <w:sz w:val="22"/>
        </w:rPr>
        <w:t xml:space="preserve"> </w:t>
      </w:r>
      <w:r>
        <w:rPr>
          <w:color w:val="494949"/>
          <w:sz w:val="22"/>
        </w:rPr>
        <w:t>in</w:t>
      </w:r>
      <w:r>
        <w:rPr>
          <w:color w:val="494949"/>
          <w:spacing w:val="-9"/>
          <w:sz w:val="22"/>
        </w:rPr>
        <w:t xml:space="preserve"> </w:t>
      </w:r>
      <w:r>
        <w:rPr>
          <w:color w:val="494949"/>
          <w:sz w:val="22"/>
        </w:rPr>
        <w:t>the</w:t>
      </w:r>
      <w:r>
        <w:rPr>
          <w:color w:val="494949"/>
          <w:spacing w:val="-12"/>
          <w:sz w:val="22"/>
        </w:rPr>
        <w:t xml:space="preserve"> </w:t>
      </w:r>
      <w:r>
        <w:rPr>
          <w:color w:val="494949"/>
          <w:sz w:val="22"/>
        </w:rPr>
        <w:t>organizational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context</w:t>
      </w:r>
      <w:r>
        <w:rPr>
          <w:color w:val="494949"/>
          <w:spacing w:val="-3"/>
          <w:sz w:val="22"/>
        </w:rPr>
        <w:t xml:space="preserve"> </w:t>
      </w:r>
      <w:r>
        <w:rPr>
          <w:color w:val="494949"/>
          <w:sz w:val="22"/>
        </w:rPr>
        <w:t>is</w:t>
      </w:r>
      <w:r>
        <w:rPr>
          <w:color w:val="494949"/>
          <w:spacing w:val="-3"/>
          <w:sz w:val="22"/>
        </w:rPr>
        <w:t xml:space="preserve"> </w:t>
      </w:r>
      <w:r>
        <w:rPr>
          <w:color w:val="494949"/>
          <w:sz w:val="22"/>
        </w:rPr>
        <w:t>a</w:t>
      </w:r>
      <w:r>
        <w:rPr>
          <w:color w:val="494949"/>
          <w:spacing w:val="1"/>
          <w:sz w:val="22"/>
        </w:rPr>
        <w:t xml:space="preserve"> </w:t>
      </w:r>
      <w:r>
        <w:rPr>
          <w:color w:val="494949"/>
          <w:sz w:val="22"/>
        </w:rPr>
        <w:t>process</w:t>
      </w:r>
      <w:r>
        <w:rPr>
          <w:color w:val="494949"/>
          <w:spacing w:val="-2"/>
          <w:sz w:val="22"/>
        </w:rPr>
        <w:t xml:space="preserve"> </w:t>
      </w:r>
      <w:r>
        <w:rPr>
          <w:color w:val="494949"/>
          <w:sz w:val="22"/>
        </w:rPr>
        <w:t>by</w:t>
      </w:r>
      <w:r>
        <w:rPr>
          <w:color w:val="494949"/>
          <w:spacing w:val="-1"/>
          <w:sz w:val="22"/>
        </w:rPr>
        <w:t xml:space="preserve"> </w:t>
      </w:r>
      <w:r>
        <w:rPr>
          <w:color w:val="494949"/>
          <w:sz w:val="22"/>
        </w:rPr>
        <w:t>which</w:t>
      </w:r>
      <w:r>
        <w:rPr>
          <w:color w:val="494949"/>
          <w:spacing w:val="-52"/>
          <w:sz w:val="22"/>
        </w:rPr>
        <w:t xml:space="preserve"> </w:t>
      </w:r>
      <w:r>
        <w:rPr>
          <w:color w:val="494949"/>
          <w:sz w:val="22"/>
        </w:rPr>
        <w:t>the</w:t>
      </w:r>
      <w:r>
        <w:rPr>
          <w:color w:val="494949"/>
          <w:spacing w:val="-6"/>
          <w:sz w:val="22"/>
        </w:rPr>
        <w:t xml:space="preserve"> </w:t>
      </w:r>
      <w:r>
        <w:rPr>
          <w:color w:val="494949"/>
          <w:sz w:val="22"/>
        </w:rPr>
        <w:t>employees</w:t>
      </w:r>
      <w:r>
        <w:rPr>
          <w:color w:val="494949"/>
          <w:spacing w:val="5"/>
          <w:sz w:val="22"/>
        </w:rPr>
        <w:t xml:space="preserve"> </w:t>
      </w:r>
      <w:r>
        <w:rPr>
          <w:color w:val="494949"/>
          <w:sz w:val="22"/>
        </w:rPr>
        <w:t>of</w:t>
      </w:r>
      <w:r>
        <w:rPr>
          <w:color w:val="494949"/>
          <w:spacing w:val="-3"/>
          <w:sz w:val="22"/>
        </w:rPr>
        <w:t xml:space="preserve"> </w:t>
      </w:r>
      <w:r>
        <w:rPr>
          <w:color w:val="494949"/>
          <w:sz w:val="22"/>
        </w:rPr>
        <w:t>an</w:t>
      </w:r>
      <w:r>
        <w:rPr>
          <w:color w:val="494949"/>
          <w:spacing w:val="-3"/>
          <w:sz w:val="22"/>
        </w:rPr>
        <w:t xml:space="preserve"> </w:t>
      </w:r>
      <w:r>
        <w:rPr>
          <w:color w:val="494949"/>
          <w:sz w:val="22"/>
        </w:rPr>
        <w:t>organization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are</w:t>
      </w:r>
      <w:r>
        <w:rPr>
          <w:color w:val="494949"/>
          <w:spacing w:val="-11"/>
          <w:sz w:val="22"/>
        </w:rPr>
        <w:t xml:space="preserve"> </w:t>
      </w:r>
      <w:r>
        <w:rPr>
          <w:color w:val="494949"/>
          <w:sz w:val="22"/>
        </w:rPr>
        <w:t>helped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in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a</w:t>
      </w:r>
      <w:r>
        <w:rPr>
          <w:color w:val="494949"/>
          <w:spacing w:val="1"/>
          <w:sz w:val="22"/>
        </w:rPr>
        <w:t xml:space="preserve"> </w:t>
      </w:r>
      <w:r>
        <w:rPr>
          <w:color w:val="494949"/>
          <w:sz w:val="22"/>
        </w:rPr>
        <w:t>continuous planned way,</w:t>
      </w:r>
      <w:r>
        <w:rPr>
          <w:color w:val="494949"/>
          <w:spacing w:val="3"/>
          <w:sz w:val="22"/>
        </w:rPr>
        <w:t xml:space="preserve"> </w:t>
      </w:r>
      <w:r>
        <w:rPr>
          <w:color w:val="494949"/>
          <w:sz w:val="22"/>
        </w:rPr>
        <w:t>to:</w:t>
      </w:r>
    </w:p>
    <w:p>
      <w:pPr>
        <w:pStyle w:val="19"/>
        <w:numPr>
          <w:ilvl w:val="0"/>
          <w:numId w:val="4"/>
        </w:numPr>
        <w:tabs>
          <w:tab w:val="left" w:pos="888"/>
        </w:tabs>
        <w:spacing w:before="0" w:after="0" w:line="360" w:lineRule="auto"/>
        <w:ind w:left="940" w:right="2843" w:hanging="279"/>
        <w:jc w:val="left"/>
        <w:rPr>
          <w:sz w:val="22"/>
        </w:rPr>
      </w:pPr>
      <w:r>
        <w:rPr>
          <w:color w:val="494949"/>
          <w:sz w:val="22"/>
        </w:rPr>
        <w:t>Acquire</w:t>
      </w:r>
      <w:r>
        <w:rPr>
          <w:color w:val="494949"/>
          <w:spacing w:val="-7"/>
          <w:sz w:val="22"/>
        </w:rPr>
        <w:t xml:space="preserve"> </w:t>
      </w:r>
      <w:r>
        <w:rPr>
          <w:color w:val="494949"/>
          <w:sz w:val="22"/>
        </w:rPr>
        <w:t>or</w:t>
      </w:r>
      <w:r>
        <w:rPr>
          <w:color w:val="494949"/>
          <w:spacing w:val="-2"/>
          <w:sz w:val="22"/>
        </w:rPr>
        <w:t xml:space="preserve"> </w:t>
      </w:r>
      <w:r>
        <w:rPr>
          <w:color w:val="494949"/>
          <w:sz w:val="22"/>
        </w:rPr>
        <w:t>sharpen</w:t>
      </w:r>
      <w:r>
        <w:rPr>
          <w:color w:val="494949"/>
          <w:spacing w:val="-9"/>
          <w:sz w:val="22"/>
        </w:rPr>
        <w:t xml:space="preserve"> </w:t>
      </w:r>
      <w:r>
        <w:rPr>
          <w:color w:val="494949"/>
          <w:sz w:val="22"/>
        </w:rPr>
        <w:t>capabilities</w:t>
      </w:r>
      <w:r>
        <w:rPr>
          <w:color w:val="494949"/>
          <w:spacing w:val="-4"/>
          <w:sz w:val="22"/>
        </w:rPr>
        <w:t xml:space="preserve"> </w:t>
      </w:r>
      <w:r>
        <w:rPr>
          <w:color w:val="494949"/>
          <w:sz w:val="22"/>
        </w:rPr>
        <w:t>required</w:t>
      </w:r>
      <w:r>
        <w:rPr>
          <w:color w:val="494949"/>
          <w:spacing w:val="-12"/>
          <w:sz w:val="22"/>
        </w:rPr>
        <w:t xml:space="preserve"> </w:t>
      </w:r>
      <w:r>
        <w:rPr>
          <w:color w:val="494949"/>
          <w:sz w:val="22"/>
        </w:rPr>
        <w:t>to</w:t>
      </w:r>
      <w:r>
        <w:rPr>
          <w:color w:val="494949"/>
          <w:spacing w:val="-10"/>
          <w:sz w:val="22"/>
        </w:rPr>
        <w:t xml:space="preserve"> </w:t>
      </w:r>
      <w:r>
        <w:rPr>
          <w:color w:val="494949"/>
          <w:sz w:val="22"/>
        </w:rPr>
        <w:t>perform</w:t>
      </w:r>
      <w:r>
        <w:rPr>
          <w:color w:val="494949"/>
          <w:spacing w:val="-9"/>
          <w:sz w:val="22"/>
        </w:rPr>
        <w:t xml:space="preserve"> </w:t>
      </w:r>
      <w:r>
        <w:rPr>
          <w:color w:val="494949"/>
          <w:sz w:val="22"/>
        </w:rPr>
        <w:t>various</w:t>
      </w:r>
      <w:r>
        <w:rPr>
          <w:color w:val="494949"/>
          <w:spacing w:val="-7"/>
          <w:sz w:val="22"/>
        </w:rPr>
        <w:t xml:space="preserve"> </w:t>
      </w:r>
      <w:r>
        <w:rPr>
          <w:color w:val="494949"/>
          <w:sz w:val="22"/>
        </w:rPr>
        <w:t>functions</w:t>
      </w:r>
      <w:r>
        <w:rPr>
          <w:color w:val="494949"/>
          <w:spacing w:val="-6"/>
          <w:sz w:val="22"/>
        </w:rPr>
        <w:t xml:space="preserve"> </w:t>
      </w:r>
      <w:r>
        <w:rPr>
          <w:color w:val="494949"/>
          <w:sz w:val="22"/>
        </w:rPr>
        <w:t>associated</w:t>
      </w:r>
      <w:r>
        <w:rPr>
          <w:color w:val="494949"/>
          <w:spacing w:val="-10"/>
          <w:sz w:val="22"/>
        </w:rPr>
        <w:t xml:space="preserve"> </w:t>
      </w:r>
      <w:r>
        <w:rPr>
          <w:color w:val="494949"/>
          <w:sz w:val="22"/>
        </w:rPr>
        <w:t>with</w:t>
      </w:r>
      <w:r>
        <w:rPr>
          <w:color w:val="494949"/>
          <w:spacing w:val="-52"/>
          <w:sz w:val="22"/>
        </w:rPr>
        <w:t xml:space="preserve"> </w:t>
      </w:r>
      <w:r>
        <w:rPr>
          <w:color w:val="494949"/>
          <w:sz w:val="22"/>
        </w:rPr>
        <w:t>their</w:t>
      </w:r>
      <w:r>
        <w:rPr>
          <w:color w:val="494949"/>
          <w:spacing w:val="2"/>
          <w:sz w:val="22"/>
        </w:rPr>
        <w:t xml:space="preserve"> </w:t>
      </w:r>
      <w:r>
        <w:rPr>
          <w:color w:val="494949"/>
          <w:sz w:val="22"/>
        </w:rPr>
        <w:t>present</w:t>
      </w:r>
      <w:r>
        <w:rPr>
          <w:color w:val="494949"/>
          <w:spacing w:val="1"/>
          <w:sz w:val="22"/>
        </w:rPr>
        <w:t xml:space="preserve"> </w:t>
      </w:r>
      <w:r>
        <w:rPr>
          <w:color w:val="494949"/>
          <w:sz w:val="22"/>
        </w:rPr>
        <w:t>or</w:t>
      </w:r>
      <w:r>
        <w:rPr>
          <w:color w:val="494949"/>
          <w:spacing w:val="3"/>
          <w:sz w:val="22"/>
        </w:rPr>
        <w:t xml:space="preserve"> </w:t>
      </w:r>
      <w:r>
        <w:rPr>
          <w:color w:val="494949"/>
          <w:sz w:val="22"/>
        </w:rPr>
        <w:t>expected</w:t>
      </w:r>
      <w:r>
        <w:rPr>
          <w:color w:val="494949"/>
          <w:spacing w:val="-3"/>
          <w:sz w:val="22"/>
        </w:rPr>
        <w:t xml:space="preserve"> </w:t>
      </w:r>
      <w:r>
        <w:rPr>
          <w:color w:val="494949"/>
          <w:sz w:val="22"/>
        </w:rPr>
        <w:t>future</w:t>
      </w:r>
      <w:r>
        <w:rPr>
          <w:color w:val="494949"/>
          <w:spacing w:val="-7"/>
          <w:sz w:val="22"/>
        </w:rPr>
        <w:t xml:space="preserve"> </w:t>
      </w:r>
      <w:r>
        <w:rPr>
          <w:color w:val="494949"/>
          <w:sz w:val="22"/>
        </w:rPr>
        <w:t>roles;</w:t>
      </w:r>
    </w:p>
    <w:p>
      <w:pPr>
        <w:pStyle w:val="19"/>
        <w:numPr>
          <w:ilvl w:val="0"/>
          <w:numId w:val="4"/>
        </w:numPr>
        <w:tabs>
          <w:tab w:val="left" w:pos="888"/>
        </w:tabs>
        <w:spacing w:before="0" w:after="0" w:line="360" w:lineRule="auto"/>
        <w:ind w:left="940" w:right="2498" w:hanging="279"/>
        <w:jc w:val="left"/>
        <w:rPr>
          <w:sz w:val="22"/>
        </w:rPr>
      </w:pPr>
      <w:r>
        <w:rPr>
          <w:color w:val="494949"/>
          <w:sz w:val="22"/>
        </w:rPr>
        <w:t>Develop</w:t>
      </w:r>
      <w:r>
        <w:rPr>
          <w:color w:val="494949"/>
          <w:spacing w:val="-7"/>
          <w:sz w:val="22"/>
        </w:rPr>
        <w:t xml:space="preserve"> </w:t>
      </w:r>
      <w:r>
        <w:rPr>
          <w:color w:val="494949"/>
          <w:sz w:val="22"/>
        </w:rPr>
        <w:t>their</w:t>
      </w:r>
      <w:r>
        <w:rPr>
          <w:color w:val="494949"/>
          <w:spacing w:val="-4"/>
          <w:sz w:val="22"/>
        </w:rPr>
        <w:t xml:space="preserve"> </w:t>
      </w:r>
      <w:r>
        <w:rPr>
          <w:color w:val="494949"/>
          <w:sz w:val="22"/>
        </w:rPr>
        <w:t>general</w:t>
      </w:r>
      <w:r>
        <w:rPr>
          <w:color w:val="494949"/>
          <w:spacing w:val="-12"/>
          <w:sz w:val="22"/>
        </w:rPr>
        <w:t xml:space="preserve"> </w:t>
      </w:r>
      <w:r>
        <w:rPr>
          <w:color w:val="494949"/>
          <w:sz w:val="22"/>
        </w:rPr>
        <w:t>capabilities</w:t>
      </w:r>
      <w:r>
        <w:rPr>
          <w:color w:val="494949"/>
          <w:spacing w:val="-3"/>
          <w:sz w:val="22"/>
        </w:rPr>
        <w:t xml:space="preserve"> </w:t>
      </w:r>
      <w:r>
        <w:rPr>
          <w:color w:val="494949"/>
          <w:sz w:val="22"/>
        </w:rPr>
        <w:t>as</w:t>
      </w:r>
      <w:r>
        <w:rPr>
          <w:color w:val="494949"/>
          <w:spacing w:val="-9"/>
          <w:sz w:val="22"/>
        </w:rPr>
        <w:t xml:space="preserve"> </w:t>
      </w:r>
      <w:r>
        <w:rPr>
          <w:color w:val="494949"/>
          <w:sz w:val="22"/>
        </w:rPr>
        <w:t>individuals</w:t>
      </w:r>
      <w:r>
        <w:rPr>
          <w:color w:val="494949"/>
          <w:spacing w:val="-6"/>
          <w:sz w:val="22"/>
        </w:rPr>
        <w:t xml:space="preserve"> </w:t>
      </w:r>
      <w:r>
        <w:rPr>
          <w:color w:val="494949"/>
          <w:sz w:val="22"/>
        </w:rPr>
        <w:t>and</w:t>
      </w:r>
      <w:r>
        <w:rPr>
          <w:color w:val="494949"/>
          <w:spacing w:val="-7"/>
          <w:sz w:val="22"/>
        </w:rPr>
        <w:t xml:space="preserve"> </w:t>
      </w:r>
      <w:r>
        <w:rPr>
          <w:color w:val="494949"/>
          <w:sz w:val="22"/>
        </w:rPr>
        <w:t>discover</w:t>
      </w:r>
      <w:r>
        <w:rPr>
          <w:color w:val="494949"/>
          <w:spacing w:val="-3"/>
          <w:sz w:val="22"/>
        </w:rPr>
        <w:t xml:space="preserve"> </w:t>
      </w:r>
      <w:r>
        <w:rPr>
          <w:color w:val="494949"/>
          <w:sz w:val="22"/>
        </w:rPr>
        <w:t>and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exploit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their</w:t>
      </w:r>
      <w:r>
        <w:rPr>
          <w:color w:val="494949"/>
          <w:spacing w:val="-4"/>
          <w:sz w:val="22"/>
        </w:rPr>
        <w:t xml:space="preserve"> </w:t>
      </w:r>
      <w:r>
        <w:rPr>
          <w:color w:val="494949"/>
          <w:sz w:val="22"/>
        </w:rPr>
        <w:t>own</w:t>
      </w:r>
      <w:r>
        <w:rPr>
          <w:color w:val="494949"/>
          <w:spacing w:val="-7"/>
          <w:sz w:val="22"/>
        </w:rPr>
        <w:t xml:space="preserve"> </w:t>
      </w:r>
      <w:r>
        <w:rPr>
          <w:color w:val="494949"/>
          <w:sz w:val="22"/>
        </w:rPr>
        <w:t>inner</w:t>
      </w:r>
      <w:r>
        <w:rPr>
          <w:color w:val="494949"/>
          <w:spacing w:val="-52"/>
          <w:sz w:val="22"/>
        </w:rPr>
        <w:t xml:space="preserve"> </w:t>
      </w:r>
      <w:r>
        <w:rPr>
          <w:color w:val="494949"/>
          <w:sz w:val="22"/>
        </w:rPr>
        <w:t>potentials</w:t>
      </w:r>
      <w:r>
        <w:rPr>
          <w:color w:val="494949"/>
          <w:spacing w:val="-3"/>
          <w:sz w:val="22"/>
        </w:rPr>
        <w:t xml:space="preserve"> </w:t>
      </w:r>
      <w:r>
        <w:rPr>
          <w:color w:val="494949"/>
          <w:sz w:val="22"/>
        </w:rPr>
        <w:t>for their</w:t>
      </w:r>
      <w:r>
        <w:rPr>
          <w:color w:val="494949"/>
          <w:spacing w:val="3"/>
          <w:sz w:val="22"/>
        </w:rPr>
        <w:t xml:space="preserve"> </w:t>
      </w:r>
      <w:r>
        <w:rPr>
          <w:color w:val="494949"/>
          <w:sz w:val="22"/>
        </w:rPr>
        <w:t>own</w:t>
      </w:r>
      <w:r>
        <w:rPr>
          <w:color w:val="494949"/>
          <w:spacing w:val="-4"/>
          <w:sz w:val="22"/>
        </w:rPr>
        <w:t xml:space="preserve"> </w:t>
      </w:r>
      <w:r>
        <w:rPr>
          <w:color w:val="494949"/>
          <w:sz w:val="22"/>
        </w:rPr>
        <w:t>or</w:t>
      </w:r>
      <w:r>
        <w:rPr>
          <w:color w:val="494949"/>
          <w:spacing w:val="4"/>
          <w:sz w:val="22"/>
        </w:rPr>
        <w:t xml:space="preserve"> </w:t>
      </w:r>
      <w:r>
        <w:rPr>
          <w:color w:val="494949"/>
          <w:sz w:val="22"/>
        </w:rPr>
        <w:t>organizational</w:t>
      </w:r>
      <w:r>
        <w:rPr>
          <w:color w:val="494949"/>
          <w:spacing w:val="-2"/>
          <w:sz w:val="22"/>
        </w:rPr>
        <w:t xml:space="preserve"> </w:t>
      </w:r>
      <w:r>
        <w:rPr>
          <w:color w:val="494949"/>
          <w:sz w:val="22"/>
        </w:rPr>
        <w:t>development purposes,</w:t>
      </w:r>
      <w:r>
        <w:rPr>
          <w:color w:val="494949"/>
          <w:spacing w:val="5"/>
          <w:sz w:val="22"/>
        </w:rPr>
        <w:t xml:space="preserve"> </w:t>
      </w:r>
      <w:r>
        <w:rPr>
          <w:color w:val="494949"/>
          <w:sz w:val="22"/>
        </w:rPr>
        <w:t>and:</w:t>
      </w:r>
    </w:p>
    <w:p>
      <w:pPr>
        <w:pStyle w:val="19"/>
        <w:numPr>
          <w:ilvl w:val="0"/>
          <w:numId w:val="4"/>
        </w:numPr>
        <w:tabs>
          <w:tab w:val="left" w:pos="888"/>
        </w:tabs>
        <w:spacing w:before="0" w:after="0" w:line="240" w:lineRule="auto"/>
        <w:ind w:left="888" w:right="0" w:hanging="228"/>
        <w:jc w:val="left"/>
        <w:rPr>
          <w:sz w:val="22"/>
        </w:rPr>
      </w:pPr>
      <w:r>
        <w:rPr>
          <w:color w:val="494949"/>
          <w:sz w:val="22"/>
        </w:rPr>
        <w:t>Develop</w:t>
      </w:r>
      <w:r>
        <w:rPr>
          <w:color w:val="494949"/>
          <w:spacing w:val="-7"/>
          <w:sz w:val="22"/>
        </w:rPr>
        <w:t xml:space="preserve"> </w:t>
      </w:r>
      <w:r>
        <w:rPr>
          <w:color w:val="494949"/>
          <w:sz w:val="22"/>
        </w:rPr>
        <w:t>an</w:t>
      </w:r>
      <w:r>
        <w:rPr>
          <w:color w:val="494949"/>
          <w:spacing w:val="-10"/>
          <w:sz w:val="22"/>
        </w:rPr>
        <w:t xml:space="preserve"> </w:t>
      </w:r>
      <w:r>
        <w:rPr>
          <w:color w:val="494949"/>
          <w:sz w:val="22"/>
        </w:rPr>
        <w:t>organizational</w:t>
      </w:r>
      <w:r>
        <w:rPr>
          <w:color w:val="494949"/>
          <w:spacing w:val="-7"/>
          <w:sz w:val="22"/>
        </w:rPr>
        <w:t xml:space="preserve"> </w:t>
      </w:r>
      <w:r>
        <w:rPr>
          <w:color w:val="494949"/>
          <w:sz w:val="22"/>
        </w:rPr>
        <w:t>culture</w:t>
      </w:r>
      <w:r>
        <w:rPr>
          <w:color w:val="494949"/>
          <w:spacing w:val="-13"/>
          <w:sz w:val="22"/>
        </w:rPr>
        <w:t xml:space="preserve"> </w:t>
      </w:r>
      <w:r>
        <w:rPr>
          <w:color w:val="494949"/>
          <w:sz w:val="22"/>
        </w:rPr>
        <w:t>in</w:t>
      </w:r>
      <w:r>
        <w:rPr>
          <w:color w:val="494949"/>
          <w:spacing w:val="-3"/>
          <w:sz w:val="22"/>
        </w:rPr>
        <w:t xml:space="preserve"> </w:t>
      </w:r>
      <w:r>
        <w:rPr>
          <w:color w:val="494949"/>
          <w:sz w:val="22"/>
        </w:rPr>
        <w:t>which</w:t>
      </w:r>
      <w:r>
        <w:rPr>
          <w:color w:val="494949"/>
          <w:spacing w:val="-11"/>
          <w:sz w:val="22"/>
        </w:rPr>
        <w:t xml:space="preserve"> </w:t>
      </w:r>
      <w:r>
        <w:rPr>
          <w:color w:val="494949"/>
          <w:sz w:val="22"/>
        </w:rPr>
        <w:t>supervisor-subordinate</w:t>
      </w:r>
      <w:r>
        <w:rPr>
          <w:color w:val="494949"/>
          <w:spacing w:val="-9"/>
          <w:sz w:val="22"/>
        </w:rPr>
        <w:t xml:space="preserve"> </w:t>
      </w:r>
      <w:r>
        <w:rPr>
          <w:color w:val="494949"/>
          <w:sz w:val="22"/>
        </w:rPr>
        <w:t>relationships,</w:t>
      </w:r>
      <w:r>
        <w:rPr>
          <w:color w:val="494949"/>
          <w:spacing w:val="-4"/>
          <w:sz w:val="22"/>
        </w:rPr>
        <w:t xml:space="preserve"> </w:t>
      </w:r>
      <w:r>
        <w:rPr>
          <w:color w:val="494949"/>
          <w:sz w:val="22"/>
        </w:rPr>
        <w:t>team</w:t>
      </w:r>
    </w:p>
    <w:p>
      <w:pPr>
        <w:spacing w:before="120" w:line="360" w:lineRule="auto"/>
        <w:ind w:left="883" w:right="557" w:firstLine="57"/>
        <w:jc w:val="left"/>
        <w:rPr>
          <w:sz w:val="22"/>
        </w:rPr>
      </w:pPr>
      <w:r>
        <w:rPr>
          <w:color w:val="494949"/>
          <w:sz w:val="22"/>
        </w:rPr>
        <w:t>work</w:t>
      </w:r>
      <w:r>
        <w:rPr>
          <w:color w:val="494949"/>
          <w:spacing w:val="-10"/>
          <w:sz w:val="22"/>
        </w:rPr>
        <w:t xml:space="preserve"> </w:t>
      </w:r>
      <w:r>
        <w:rPr>
          <w:color w:val="494949"/>
          <w:sz w:val="22"/>
        </w:rPr>
        <w:t>and</w:t>
      </w:r>
      <w:r>
        <w:rPr>
          <w:color w:val="494949"/>
          <w:spacing w:val="-10"/>
          <w:sz w:val="22"/>
        </w:rPr>
        <w:t xml:space="preserve"> </w:t>
      </w:r>
      <w:r>
        <w:rPr>
          <w:color w:val="494949"/>
          <w:sz w:val="22"/>
        </w:rPr>
        <w:t>collaboration</w:t>
      </w:r>
      <w:r>
        <w:rPr>
          <w:color w:val="494949"/>
          <w:spacing w:val="-7"/>
          <w:sz w:val="22"/>
        </w:rPr>
        <w:t xml:space="preserve"> </w:t>
      </w:r>
      <w:r>
        <w:rPr>
          <w:color w:val="494949"/>
          <w:sz w:val="22"/>
        </w:rPr>
        <w:t>among</w:t>
      </w:r>
      <w:r>
        <w:rPr>
          <w:color w:val="494949"/>
          <w:spacing w:val="-5"/>
          <w:sz w:val="22"/>
        </w:rPr>
        <w:t xml:space="preserve"> </w:t>
      </w:r>
      <w:r>
        <w:rPr>
          <w:color w:val="494949"/>
          <w:sz w:val="22"/>
        </w:rPr>
        <w:t>sub-units</w:t>
      </w:r>
      <w:r>
        <w:rPr>
          <w:color w:val="494949"/>
          <w:spacing w:val="-4"/>
          <w:sz w:val="22"/>
        </w:rPr>
        <w:t xml:space="preserve"> </w:t>
      </w:r>
      <w:r>
        <w:rPr>
          <w:color w:val="494949"/>
          <w:sz w:val="22"/>
        </w:rPr>
        <w:t>are</w:t>
      </w:r>
      <w:r>
        <w:rPr>
          <w:color w:val="494949"/>
          <w:spacing w:val="-9"/>
          <w:sz w:val="22"/>
        </w:rPr>
        <w:t xml:space="preserve"> </w:t>
      </w:r>
      <w:r>
        <w:rPr>
          <w:color w:val="494949"/>
          <w:sz w:val="22"/>
        </w:rPr>
        <w:t>strong</w:t>
      </w:r>
      <w:r>
        <w:rPr>
          <w:color w:val="494949"/>
          <w:spacing w:val="-10"/>
          <w:sz w:val="22"/>
        </w:rPr>
        <w:t xml:space="preserve"> </w:t>
      </w:r>
      <w:r>
        <w:rPr>
          <w:color w:val="494949"/>
          <w:sz w:val="22"/>
        </w:rPr>
        <w:t>and</w:t>
      </w:r>
      <w:r>
        <w:rPr>
          <w:color w:val="494949"/>
          <w:spacing w:val="-7"/>
          <w:sz w:val="22"/>
        </w:rPr>
        <w:t xml:space="preserve"> </w:t>
      </w:r>
      <w:r>
        <w:rPr>
          <w:color w:val="494949"/>
          <w:sz w:val="22"/>
        </w:rPr>
        <w:t>contribute</w:t>
      </w:r>
      <w:r>
        <w:rPr>
          <w:color w:val="494949"/>
          <w:spacing w:val="-8"/>
          <w:sz w:val="22"/>
        </w:rPr>
        <w:t xml:space="preserve"> </w:t>
      </w:r>
      <w:r>
        <w:rPr>
          <w:color w:val="494949"/>
          <w:sz w:val="22"/>
        </w:rPr>
        <w:t>to</w:t>
      </w:r>
      <w:r>
        <w:rPr>
          <w:color w:val="494949"/>
          <w:spacing w:val="-10"/>
          <w:sz w:val="22"/>
        </w:rPr>
        <w:t xml:space="preserve"> </w:t>
      </w:r>
      <w:r>
        <w:rPr>
          <w:color w:val="494949"/>
          <w:sz w:val="22"/>
        </w:rPr>
        <w:t>the</w:t>
      </w:r>
      <w:r>
        <w:rPr>
          <w:color w:val="494949"/>
          <w:spacing w:val="-12"/>
          <w:sz w:val="22"/>
        </w:rPr>
        <w:t xml:space="preserve"> </w:t>
      </w:r>
      <w:r>
        <w:rPr>
          <w:color w:val="494949"/>
          <w:sz w:val="22"/>
        </w:rPr>
        <w:t>professional</w:t>
      </w:r>
      <w:r>
        <w:rPr>
          <w:color w:val="494949"/>
          <w:spacing w:val="-1"/>
          <w:sz w:val="22"/>
        </w:rPr>
        <w:t xml:space="preserve"> </w:t>
      </w:r>
      <w:r>
        <w:rPr>
          <w:color w:val="494949"/>
          <w:sz w:val="22"/>
        </w:rPr>
        <w:t>wellbeing.</w:t>
      </w:r>
      <w:r>
        <w:rPr>
          <w:color w:val="494949"/>
          <w:spacing w:val="5"/>
          <w:sz w:val="22"/>
        </w:rPr>
        <w:t xml:space="preserve"> </w:t>
      </w:r>
      <w:r>
        <w:rPr>
          <w:color w:val="494949"/>
          <w:sz w:val="22"/>
        </w:rPr>
        <w:t>motivation,</w:t>
      </w:r>
      <w:r>
        <w:rPr>
          <w:color w:val="494949"/>
          <w:spacing w:val="-52"/>
          <w:sz w:val="22"/>
        </w:rPr>
        <w:t xml:space="preserve"> </w:t>
      </w:r>
      <w:r>
        <w:rPr>
          <w:color w:val="494949"/>
          <w:sz w:val="22"/>
        </w:rPr>
        <w:t>and</w:t>
      </w:r>
      <w:r>
        <w:rPr>
          <w:color w:val="494949"/>
          <w:spacing w:val="-9"/>
          <w:sz w:val="22"/>
        </w:rPr>
        <w:t xml:space="preserve"> </w:t>
      </w:r>
      <w:r>
        <w:rPr>
          <w:color w:val="494949"/>
          <w:sz w:val="22"/>
        </w:rPr>
        <w:t>pride</w:t>
      </w:r>
      <w:r>
        <w:rPr>
          <w:color w:val="494949"/>
          <w:spacing w:val="-2"/>
          <w:sz w:val="22"/>
        </w:rPr>
        <w:t xml:space="preserve"> </w:t>
      </w:r>
      <w:r>
        <w:rPr>
          <w:color w:val="494949"/>
          <w:sz w:val="22"/>
        </w:rPr>
        <w:t>of</w:t>
      </w:r>
      <w:r>
        <w:rPr>
          <w:color w:val="494949"/>
          <w:spacing w:val="5"/>
          <w:sz w:val="22"/>
        </w:rPr>
        <w:t xml:space="preserve"> </w:t>
      </w:r>
      <w:r>
        <w:rPr>
          <w:color w:val="494949"/>
          <w:sz w:val="22"/>
        </w:rPr>
        <w:t>employees."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sz w:val="32"/>
        </w:rPr>
      </w:pPr>
    </w:p>
    <w:p>
      <w:pPr>
        <w:spacing w:after="0" w:line="240" w:lineRule="auto"/>
        <w:jc w:val="left"/>
        <w:sectPr>
          <w:footerReference r:id="rId5" w:type="default"/>
          <w:pgSz w:w="12240" w:h="15840"/>
          <w:pgMar w:top="1380" w:right="440" w:bottom="1220" w:left="600" w:header="0" w:footer="1030" w:gutter="0"/>
          <w:pgNumType w:start="1"/>
          <w:cols w:space="720" w:num="1"/>
        </w:sectPr>
      </w:pPr>
    </w:p>
    <w:p>
      <w:pPr>
        <w:pStyle w:val="7"/>
        <w:numPr>
          <w:ilvl w:val="3"/>
          <w:numId w:val="3"/>
        </w:numPr>
        <w:tabs>
          <w:tab w:val="left" w:pos="1382"/>
          <w:tab w:val="left" w:pos="1383"/>
        </w:tabs>
        <w:spacing w:before="1" w:after="0" w:line="240" w:lineRule="auto"/>
        <w:ind w:left="1382" w:right="0" w:hanging="723"/>
        <w:jc w:val="left"/>
        <w:rPr>
          <w:color w:val="484848"/>
        </w:rPr>
      </w:pPr>
      <w:bookmarkStart w:id="3" w:name="_TOC_250028"/>
      <w:r>
        <w:rPr>
          <w:color w:val="484848"/>
        </w:rPr>
        <w:t>Background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6"/>
        </w:rPr>
        <w:t xml:space="preserve"> </w:t>
      </w:r>
      <w:bookmarkEnd w:id="3"/>
      <w:r>
        <w:rPr>
          <w:color w:val="484848"/>
        </w:rPr>
        <w:t>Organization</w:t>
      </w:r>
    </w:p>
    <w:p>
      <w:pPr>
        <w:pStyle w:val="11"/>
        <w:spacing w:before="77" w:line="360" w:lineRule="auto"/>
        <w:ind w:left="662" w:right="1490"/>
      </w:pPr>
      <w:r>
        <w:rPr>
          <w:color w:val="484848"/>
        </w:rPr>
        <w:t>Berhan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International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Bank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S.Co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(BrlB)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is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one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newly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emerging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Banks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in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country.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It</w:t>
      </w:r>
      <w:r>
        <w:rPr>
          <w:color w:val="484848"/>
          <w:spacing w:val="-57"/>
        </w:rPr>
        <w:t xml:space="preserve"> </w:t>
      </w:r>
      <w:r>
        <w:rPr>
          <w:color w:val="484848"/>
        </w:rPr>
        <w:t>was formed in accordance with Article 304 of the Commercial Code of Ethiopia with the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objective of operating in the banking industry. This objective has ensured in Article 3 of the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Memorandum of Association of the Company</w:t>
      </w:r>
      <w:r>
        <w:rPr>
          <w:color w:val="9A9A9A"/>
        </w:rPr>
        <w:t xml:space="preserve">. </w:t>
      </w:r>
      <w:r>
        <w:rPr>
          <w:color w:val="484848"/>
        </w:rPr>
        <w:t>The Bank was registered and licensed by the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National Bank of Ethiopia on 27 June 2009 with an authorized capital of 300,000,000 and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subscribed capital of Birr 154,736.000 divided into shares of 1000 Birr par value each. The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branch network of Berhan International Bank S.Co (BrlB) currently stands ninety plus (90)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(Berhane International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Bank.</w:t>
      </w:r>
      <w:r>
        <w:rPr>
          <w:color w:val="484848"/>
          <w:spacing w:val="7"/>
        </w:rPr>
        <w:t xml:space="preserve"> </w:t>
      </w:r>
      <w:r>
        <w:rPr>
          <w:color w:val="484848"/>
        </w:rPr>
        <w:t>2009)</w:t>
      </w:r>
    </w:p>
    <w:p>
      <w:pPr>
        <w:pStyle w:val="11"/>
        <w:spacing w:before="9"/>
        <w:rPr>
          <w:sz w:val="30"/>
        </w:rPr>
      </w:pPr>
    </w:p>
    <w:p>
      <w:pPr>
        <w:pStyle w:val="7"/>
        <w:numPr>
          <w:ilvl w:val="3"/>
          <w:numId w:val="3"/>
        </w:numPr>
        <w:tabs>
          <w:tab w:val="left" w:pos="1382"/>
          <w:tab w:val="left" w:pos="1383"/>
        </w:tabs>
        <w:spacing w:before="1" w:after="0" w:line="240" w:lineRule="auto"/>
        <w:ind w:left="1382" w:right="0" w:hanging="723"/>
        <w:jc w:val="left"/>
        <w:rPr>
          <w:color w:val="484848"/>
        </w:rPr>
      </w:pPr>
      <w:bookmarkStart w:id="4" w:name="_TOC_250027"/>
      <w:r>
        <w:rPr>
          <w:color w:val="484848"/>
        </w:rPr>
        <w:t>Statement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7"/>
        </w:rPr>
        <w:t xml:space="preserve"> </w:t>
      </w:r>
      <w:bookmarkEnd w:id="4"/>
      <w:r>
        <w:rPr>
          <w:color w:val="484848"/>
        </w:rPr>
        <w:t>Problem</w:t>
      </w:r>
    </w:p>
    <w:p>
      <w:pPr>
        <w:pStyle w:val="11"/>
        <w:spacing w:before="224" w:line="360" w:lineRule="auto"/>
        <w:ind w:left="662" w:right="1227"/>
      </w:pPr>
      <w:r>
        <w:rPr>
          <w:color w:val="484848"/>
        </w:rPr>
        <w:t>In today</w:t>
      </w:r>
      <w:r>
        <w:rPr>
          <w:color w:val="747474"/>
        </w:rPr>
        <w:t>'</w:t>
      </w:r>
      <w:r>
        <w:rPr>
          <w:color w:val="484848"/>
        </w:rPr>
        <w:t>s competitive world, HRD is the fundamental factor for achieving organizational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objectives and becoming international discourse (Ashkezari &amp; Aneen, 2012). This is because the</w:t>
      </w:r>
      <w:r>
        <w:rPr>
          <w:color w:val="484848"/>
          <w:spacing w:val="-57"/>
        </w:rPr>
        <w:t xml:space="preserve"> </w:t>
      </w:r>
      <w:r>
        <w:rPr>
          <w:color w:val="484848"/>
        </w:rPr>
        <w:t>growing complexity of the workforce accelerated through the dynamic impact of globalization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on national economy has just the quest of HRD at the center of public policies and development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strategies. According to Gebrekidan(20 II), human knowledge increasingly becomes a crucial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factor for competitive success understanding factors that contribute knowledge to workplace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environment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are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essential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every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organization.</w:t>
      </w:r>
    </w:p>
    <w:p>
      <w:pPr>
        <w:pStyle w:val="11"/>
        <w:spacing w:before="1" w:line="360" w:lineRule="auto"/>
        <w:ind w:left="662" w:right="1061"/>
      </w:pPr>
      <w:r>
        <w:rPr>
          <w:color w:val="484848"/>
        </w:rPr>
        <w:t>However,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ineffective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practice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HRD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can result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different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problems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such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as reduced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employees</w:t>
      </w:r>
      <w:r>
        <w:rPr>
          <w:color w:val="484848"/>
          <w:spacing w:val="-57"/>
        </w:rPr>
        <w:t xml:space="preserve"> </w:t>
      </w:r>
      <w:r>
        <w:rPr>
          <w:color w:val="484848"/>
        </w:rPr>
        <w:t>aspiration to learn and apply new skills, decrease employees productivity, low morale, higher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employee turnover and low performance of organizations (Edgar &amp; Geare, 2005)</w:t>
      </w:r>
      <w:r>
        <w:rPr>
          <w:color w:val="AEAEAE"/>
        </w:rPr>
        <w:t xml:space="preserve">. </w:t>
      </w:r>
      <w:r>
        <w:rPr>
          <w:color w:val="484848"/>
        </w:rPr>
        <w:t>Problems in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HRD systems appear when the capacity building practices are failed to accommodate the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Organizational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employee's needs.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Therefore,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in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improving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organizations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employees</w:t>
      </w:r>
    </w:p>
    <w:p>
      <w:pPr>
        <w:spacing w:before="205"/>
        <w:ind w:left="662" w:right="0" w:firstLine="0"/>
        <w:jc w:val="left"/>
        <w:rPr>
          <w:sz w:val="22"/>
        </w:rPr>
      </w:pPr>
      <w:r>
        <w:rPr>
          <w:color w:val="4A4A4A"/>
          <w:sz w:val="22"/>
        </w:rPr>
        <w:t>satisfaction</w:t>
      </w:r>
      <w:r>
        <w:rPr>
          <w:color w:val="4A4A4A"/>
          <w:spacing w:val="-10"/>
          <w:sz w:val="22"/>
        </w:rPr>
        <w:t xml:space="preserve"> </w:t>
      </w:r>
      <w:r>
        <w:rPr>
          <w:color w:val="4A4A4A"/>
          <w:sz w:val="22"/>
        </w:rPr>
        <w:t>is</w:t>
      </w:r>
      <w:r>
        <w:rPr>
          <w:color w:val="4A4A4A"/>
          <w:spacing w:val="-4"/>
          <w:sz w:val="22"/>
        </w:rPr>
        <w:t xml:space="preserve"> </w:t>
      </w:r>
      <w:r>
        <w:rPr>
          <w:color w:val="4A4A4A"/>
          <w:sz w:val="22"/>
        </w:rPr>
        <w:t>vital</w:t>
      </w:r>
      <w:r>
        <w:rPr>
          <w:color w:val="4A4A4A"/>
          <w:spacing w:val="-7"/>
          <w:sz w:val="22"/>
        </w:rPr>
        <w:t xml:space="preserve"> </w:t>
      </w:r>
      <w:r>
        <w:rPr>
          <w:color w:val="4A4A4A"/>
          <w:sz w:val="22"/>
        </w:rPr>
        <w:t>through</w:t>
      </w:r>
      <w:r>
        <w:rPr>
          <w:color w:val="4A4A4A"/>
          <w:spacing w:val="-5"/>
          <w:sz w:val="22"/>
        </w:rPr>
        <w:t xml:space="preserve"> </w:t>
      </w:r>
      <w:r>
        <w:rPr>
          <w:color w:val="4A4A4A"/>
          <w:sz w:val="22"/>
        </w:rPr>
        <w:t>upgrading</w:t>
      </w:r>
      <w:r>
        <w:rPr>
          <w:color w:val="4A4A4A"/>
          <w:spacing w:val="-10"/>
          <w:sz w:val="22"/>
        </w:rPr>
        <w:t xml:space="preserve"> </w:t>
      </w:r>
      <w:r>
        <w:rPr>
          <w:color w:val="4A4A4A"/>
          <w:sz w:val="22"/>
        </w:rPr>
        <w:t>the</w:t>
      </w:r>
      <w:r>
        <w:rPr>
          <w:color w:val="4A4A4A"/>
          <w:spacing w:val="-11"/>
          <w:sz w:val="22"/>
        </w:rPr>
        <w:t xml:space="preserve"> </w:t>
      </w:r>
      <w:r>
        <w:rPr>
          <w:color w:val="4A4A4A"/>
          <w:sz w:val="22"/>
        </w:rPr>
        <w:t>skills</w:t>
      </w:r>
      <w:r>
        <w:rPr>
          <w:color w:val="929292"/>
          <w:sz w:val="22"/>
        </w:rPr>
        <w:t xml:space="preserve">, </w:t>
      </w:r>
      <w:r>
        <w:rPr>
          <w:color w:val="4A4A4A"/>
          <w:sz w:val="22"/>
        </w:rPr>
        <w:t>knowledge</w:t>
      </w:r>
      <w:r>
        <w:rPr>
          <w:color w:val="4A4A4A"/>
          <w:spacing w:val="-9"/>
          <w:sz w:val="22"/>
        </w:rPr>
        <w:t xml:space="preserve"> </w:t>
      </w:r>
      <w:r>
        <w:rPr>
          <w:color w:val="4A4A4A"/>
          <w:sz w:val="22"/>
        </w:rPr>
        <w:t>and</w:t>
      </w:r>
      <w:r>
        <w:rPr>
          <w:color w:val="4A4A4A"/>
          <w:spacing w:val="-7"/>
          <w:sz w:val="22"/>
        </w:rPr>
        <w:t xml:space="preserve"> </w:t>
      </w:r>
      <w:r>
        <w:rPr>
          <w:color w:val="4A4A4A"/>
          <w:sz w:val="22"/>
        </w:rPr>
        <w:t>attitudinal</w:t>
      </w:r>
      <w:r>
        <w:rPr>
          <w:color w:val="4A4A4A"/>
          <w:spacing w:val="-7"/>
          <w:sz w:val="22"/>
        </w:rPr>
        <w:t xml:space="preserve"> </w:t>
      </w:r>
      <w:r>
        <w:rPr>
          <w:color w:val="4A4A4A"/>
          <w:sz w:val="22"/>
        </w:rPr>
        <w:t>behavior</w:t>
      </w:r>
      <w:r>
        <w:rPr>
          <w:color w:val="4A4A4A"/>
          <w:spacing w:val="-1"/>
          <w:sz w:val="22"/>
        </w:rPr>
        <w:t xml:space="preserve"> </w:t>
      </w:r>
      <w:r>
        <w:rPr>
          <w:color w:val="4A4A4A"/>
          <w:sz w:val="22"/>
        </w:rPr>
        <w:t>of</w:t>
      </w:r>
    </w:p>
    <w:p>
      <w:pPr>
        <w:pStyle w:val="11"/>
        <w:spacing w:before="11"/>
        <w:rPr>
          <w:sz w:val="27"/>
        </w:rPr>
      </w:pPr>
    </w:p>
    <w:p>
      <w:pPr>
        <w:pStyle w:val="11"/>
        <w:ind w:left="662"/>
      </w:pPr>
      <w:r>
        <w:rPr>
          <w:color w:val="4A4A4A"/>
        </w:rPr>
        <w:t>employees in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organizational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setting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vital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(Edgar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&amp;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Geare</w:t>
      </w:r>
      <w:r>
        <w:rPr>
          <w:color w:val="696969"/>
        </w:rPr>
        <w:t xml:space="preserve">, </w:t>
      </w:r>
      <w:r>
        <w:rPr>
          <w:color w:val="4A4A4A"/>
        </w:rPr>
        <w:t>2005)</w:t>
      </w:r>
      <w:r>
        <w:rPr>
          <w:color w:val="929292"/>
        </w:rPr>
        <w:t>.</w:t>
      </w:r>
    </w:p>
    <w:p>
      <w:pPr>
        <w:pStyle w:val="11"/>
        <w:spacing w:before="139" w:line="360" w:lineRule="auto"/>
        <w:ind w:left="662" w:right="1227"/>
      </w:pPr>
      <w:r>
        <w:rPr>
          <w:color w:val="4A4A4A"/>
        </w:rPr>
        <w:t>These days many private banks</w:t>
      </w:r>
      <w:r>
        <w:rPr>
          <w:color w:val="848484"/>
        </w:rPr>
        <w:t xml:space="preserve">, </w:t>
      </w:r>
      <w:r>
        <w:rPr>
          <w:color w:val="4A4A4A"/>
        </w:rPr>
        <w:t>as they emerge, as witnessed by the human resource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development division during the informal discussion held with the concerned experts the bank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has failed to design their own human resource and development practices and face challenges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associated to it. While the current legislation in place by National Bank of Ethiopia requires all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banks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2"/>
        </w:rPr>
        <w:t xml:space="preserve"> </w:t>
      </w:r>
      <w:r>
        <w:rPr>
          <w:color w:val="4A4A4A"/>
        </w:rPr>
        <w:t>insurance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companies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to allocate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minimum</w:t>
      </w:r>
      <w:r>
        <w:rPr>
          <w:color w:val="4A4A4A"/>
          <w:spacing w:val="-11"/>
        </w:rPr>
        <w:t xml:space="preserve"> </w:t>
      </w:r>
      <w:r>
        <w:rPr>
          <w:color w:val="4A4A4A"/>
        </w:rPr>
        <w:t>of2%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their</w:t>
      </w:r>
      <w:r>
        <w:rPr>
          <w:color w:val="4A4A4A"/>
          <w:spacing w:val="2"/>
        </w:rPr>
        <w:t xml:space="preserve"> </w:t>
      </w:r>
      <w:r>
        <w:rPr>
          <w:color w:val="4A4A4A"/>
        </w:rPr>
        <w:t>fiscal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year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recurrent budget</w:t>
      </w:r>
    </w:p>
    <w:p>
      <w:pPr>
        <w:pStyle w:val="11"/>
        <w:spacing w:line="273" w:lineRule="exact"/>
        <w:ind w:left="662"/>
      </w:pPr>
      <w:r>
        <w:rPr>
          <w:color w:val="4A4A4A"/>
        </w:rPr>
        <w:t>i.e.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excluding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capital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budget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human</w:t>
      </w:r>
      <w:r>
        <w:rPr>
          <w:color w:val="4A4A4A"/>
          <w:spacing w:val="-9"/>
        </w:rPr>
        <w:t xml:space="preserve"> </w:t>
      </w:r>
      <w:r>
        <w:rPr>
          <w:color w:val="4A4A4A"/>
        </w:rPr>
        <w:t>resource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development</w:t>
      </w:r>
      <w:r>
        <w:rPr>
          <w:color w:val="4A4A4A"/>
          <w:spacing w:val="3"/>
        </w:rPr>
        <w:t xml:space="preserve"> </w:t>
      </w:r>
      <w:r>
        <w:rPr>
          <w:color w:val="4A4A4A"/>
        </w:rPr>
        <w:t>effective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starting(</w:t>
      </w:r>
    </w:p>
    <w:p>
      <w:pPr>
        <w:spacing w:after="0" w:line="273" w:lineRule="exact"/>
        <w:sectPr>
          <w:pgSz w:w="12240" w:h="15840"/>
          <w:pgMar w:top="1420" w:right="440" w:bottom="1220" w:left="600" w:header="0" w:footer="1030" w:gutter="0"/>
          <w:cols w:space="720" w:num="1"/>
        </w:sectPr>
      </w:pPr>
    </w:p>
    <w:p>
      <w:pPr>
        <w:pStyle w:val="11"/>
        <w:spacing w:before="73" w:line="360" w:lineRule="auto"/>
        <w:ind w:left="662" w:right="1061"/>
      </w:pPr>
      <w:r>
        <w:rPr>
          <w:color w:val="4A4A4A"/>
        </w:rPr>
        <w:t>NBE,2015). Development of this resource is of absolute significance in achieving the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organizational</w:t>
      </w:r>
      <w:r>
        <w:rPr>
          <w:color w:val="4A4A4A"/>
          <w:spacing w:val="-11"/>
        </w:rPr>
        <w:t xml:space="preserve"> </w:t>
      </w:r>
      <w:r>
        <w:rPr>
          <w:color w:val="4A4A4A"/>
        </w:rPr>
        <w:t>goals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3"/>
        </w:rPr>
        <w:t xml:space="preserve"> </w:t>
      </w:r>
      <w:r>
        <w:rPr>
          <w:color w:val="4A4A4A"/>
        </w:rPr>
        <w:t>become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capable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9"/>
        </w:rPr>
        <w:t xml:space="preserve"> </w:t>
      </w:r>
      <w:r>
        <w:rPr>
          <w:color w:val="4A4A4A"/>
        </w:rPr>
        <w:t>capturing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the survivor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position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this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era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9"/>
        </w:rPr>
        <w:t xml:space="preserve"> </w:t>
      </w:r>
      <w:r>
        <w:rPr>
          <w:color w:val="4A4A4A"/>
        </w:rPr>
        <w:t>cut</w:t>
      </w:r>
      <w:r>
        <w:rPr>
          <w:color w:val="4A4A4A"/>
          <w:spacing w:val="-57"/>
        </w:rPr>
        <w:t xml:space="preserve"> </w:t>
      </w:r>
      <w:r>
        <w:rPr>
          <w:color w:val="4A4A4A"/>
        </w:rPr>
        <w:t>throat competition. HRD is considering as the key to higher productivity</w:t>
      </w:r>
      <w:r>
        <w:rPr>
          <w:color w:val="696969"/>
        </w:rPr>
        <w:t xml:space="preserve">, </w:t>
      </w:r>
      <w:r>
        <w:rPr>
          <w:color w:val="4A4A4A"/>
        </w:rPr>
        <w:t>better relations and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greater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profitability</w:t>
      </w:r>
      <w:r>
        <w:rPr>
          <w:color w:val="4A4A4A"/>
          <w:spacing w:val="2"/>
        </w:rPr>
        <w:t xml:space="preserve"> </w:t>
      </w:r>
      <w:r>
        <w:rPr>
          <w:color w:val="4A4A4A"/>
        </w:rPr>
        <w:t>for</w:t>
      </w:r>
      <w:r>
        <w:rPr>
          <w:color w:val="4A4A4A"/>
          <w:spacing w:val="4"/>
        </w:rPr>
        <w:t xml:space="preserve"> </w:t>
      </w:r>
      <w:r>
        <w:rPr>
          <w:color w:val="4A4A4A"/>
        </w:rPr>
        <w:t>any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organization.</w:t>
      </w:r>
    </w:p>
    <w:p>
      <w:pPr>
        <w:pStyle w:val="11"/>
        <w:spacing w:line="360" w:lineRule="auto"/>
        <w:ind w:left="662" w:right="1218"/>
      </w:pPr>
      <w:r>
        <w:rPr>
          <w:color w:val="4A4A4A"/>
        </w:rPr>
        <w:t>The pace of change and the uncertainty about how markets will evolve has made it increasingly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important for companies to be aware of the HRD practices they participate in and to understand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the roles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that</w:t>
      </w:r>
      <w:r>
        <w:rPr>
          <w:color w:val="4A4A4A"/>
          <w:spacing w:val="4"/>
        </w:rPr>
        <w:t xml:space="preserve"> </w:t>
      </w:r>
      <w:r>
        <w:rPr>
          <w:color w:val="4A4A4A"/>
        </w:rPr>
        <w:t>they</w:t>
      </w:r>
      <w:r>
        <w:rPr>
          <w:color w:val="4A4A4A"/>
          <w:spacing w:val="-9"/>
        </w:rPr>
        <w:t xml:space="preserve"> </w:t>
      </w:r>
      <w:r>
        <w:rPr>
          <w:color w:val="4A4A4A"/>
        </w:rPr>
        <w:t>play.</w:t>
      </w:r>
      <w:r>
        <w:rPr>
          <w:color w:val="4A4A4A"/>
          <w:spacing w:val="8"/>
        </w:rPr>
        <w:t xml:space="preserve"> </w:t>
      </w:r>
      <w:r>
        <w:rPr>
          <w:color w:val="4A4A4A"/>
        </w:rPr>
        <w:t>The ability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3"/>
        </w:rPr>
        <w:t xml:space="preserve"> </w:t>
      </w:r>
      <w:r>
        <w:rPr>
          <w:color w:val="4A4A4A"/>
        </w:rPr>
        <w:t>continuous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learn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evolving</w:t>
      </w:r>
      <w:r>
        <w:rPr>
          <w:color w:val="4A4A4A"/>
          <w:spacing w:val="6"/>
        </w:rPr>
        <w:t xml:space="preserve"> </w:t>
      </w:r>
      <w:r>
        <w:rPr>
          <w:color w:val="4A4A4A"/>
        </w:rPr>
        <w:t>bank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dynamics</w:t>
      </w:r>
      <w:r>
        <w:rPr>
          <w:color w:val="696969"/>
        </w:rPr>
        <w:t>,</w:t>
      </w:r>
      <w:r>
        <w:rPr>
          <w:color w:val="696969"/>
          <w:spacing w:val="3"/>
        </w:rPr>
        <w:t xml:space="preserve"> </w:t>
      </w:r>
      <w:r>
        <w:rPr>
          <w:color w:val="4A4A4A"/>
        </w:rPr>
        <w:t>coupled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with competence in aligning the HRD practices to changing requirement</w:t>
      </w:r>
      <w:r>
        <w:rPr>
          <w:color w:val="696969"/>
        </w:rPr>
        <w:t xml:space="preserve">, </w:t>
      </w:r>
      <w:r>
        <w:rPr>
          <w:color w:val="4A4A4A"/>
        </w:rPr>
        <w:t>is one of the key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sources</w:t>
      </w:r>
      <w:r>
        <w:rPr>
          <w:color w:val="4A4A4A"/>
          <w:spacing w:val="-9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competitive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advantage</w:t>
      </w:r>
      <w:r>
        <w:rPr>
          <w:color w:val="4A4A4A"/>
          <w:spacing w:val="4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9"/>
        </w:rPr>
        <w:t xml:space="preserve"> </w:t>
      </w:r>
      <w:r>
        <w:rPr>
          <w:color w:val="4A4A4A"/>
        </w:rPr>
        <w:t>present</w:t>
      </w:r>
      <w:r>
        <w:rPr>
          <w:color w:val="4A4A4A"/>
          <w:spacing w:val="3"/>
        </w:rPr>
        <w:t xml:space="preserve"> </w:t>
      </w:r>
      <w:r>
        <w:rPr>
          <w:color w:val="4A4A4A"/>
        </w:rPr>
        <w:t>context.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However</w:t>
      </w:r>
      <w:r>
        <w:rPr>
          <w:color w:val="696969"/>
        </w:rPr>
        <w:t>,</w:t>
      </w:r>
      <w:r>
        <w:rPr>
          <w:color w:val="696969"/>
          <w:spacing w:val="-1"/>
        </w:rPr>
        <w:t xml:space="preserve"> </w:t>
      </w:r>
      <w:r>
        <w:rPr>
          <w:color w:val="4A4A4A"/>
        </w:rPr>
        <w:t>sometimes</w:t>
      </w:r>
      <w:r>
        <w:rPr>
          <w:color w:val="696969"/>
        </w:rPr>
        <w:t xml:space="preserve">, </w:t>
      </w:r>
      <w:r>
        <w:rPr>
          <w:color w:val="4A4A4A"/>
        </w:rPr>
        <w:t>despite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ability</w:t>
      </w:r>
      <w:r>
        <w:rPr>
          <w:color w:val="4A4A4A"/>
          <w:spacing w:val="-10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57"/>
        </w:rPr>
        <w:t xml:space="preserve"> </w:t>
      </w:r>
      <w:r>
        <w:rPr>
          <w:color w:val="4A4A4A"/>
        </w:rPr>
        <w:t>competence.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banks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fail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3"/>
        </w:rPr>
        <w:t xml:space="preserve"> </w:t>
      </w:r>
      <w:r>
        <w:rPr>
          <w:color w:val="4A4A4A"/>
        </w:rPr>
        <w:t>align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their HRD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practices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with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the fast</w:t>
      </w:r>
      <w:r>
        <w:rPr>
          <w:color w:val="4A4A4A"/>
          <w:spacing w:val="4"/>
        </w:rPr>
        <w:t xml:space="preserve"> </w:t>
      </w:r>
      <w:r>
        <w:rPr>
          <w:color w:val="4A4A4A"/>
        </w:rPr>
        <w:t>changing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requirement.</w:t>
      </w:r>
    </w:p>
    <w:p>
      <w:pPr>
        <w:pStyle w:val="11"/>
        <w:spacing w:line="362" w:lineRule="auto"/>
        <w:ind w:left="662" w:right="1061"/>
      </w:pPr>
      <w:r>
        <w:rPr>
          <w:color w:val="4A4A4A"/>
        </w:rPr>
        <w:t>Therefore</w:t>
      </w:r>
      <w:r>
        <w:rPr>
          <w:color w:val="696969"/>
        </w:rPr>
        <w:t>,</w:t>
      </w:r>
      <w:r>
        <w:rPr>
          <w:color w:val="696969"/>
          <w:spacing w:val="-7"/>
        </w:rPr>
        <w:t xml:space="preserve"> </w:t>
      </w:r>
      <w:r>
        <w:rPr>
          <w:color w:val="4A4A4A"/>
        </w:rPr>
        <w:t>there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great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need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research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challenges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0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existing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HRD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practices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0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57"/>
        </w:rPr>
        <w:t xml:space="preserve"> </w:t>
      </w:r>
      <w:r>
        <w:rPr>
          <w:color w:val="4A4A4A"/>
        </w:rPr>
        <w:t>banking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sector.</w:t>
      </w:r>
    </w:p>
    <w:p>
      <w:pPr>
        <w:pStyle w:val="11"/>
        <w:spacing w:before="2" w:line="360" w:lineRule="auto"/>
        <w:ind w:left="662" w:right="1253"/>
      </w:pPr>
      <w:r>
        <w:rPr>
          <w:color w:val="4A4A4A"/>
        </w:rPr>
        <w:t>Coming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study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areas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0"/>
        </w:rPr>
        <w:t xml:space="preserve"> </w:t>
      </w:r>
      <w:r>
        <w:rPr>
          <w:color w:val="4A4A4A"/>
        </w:rPr>
        <w:t>Berhan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International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Bank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S.C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no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researches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works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are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available</w:t>
      </w:r>
      <w:r>
        <w:rPr>
          <w:color w:val="4A4A4A"/>
          <w:spacing w:val="4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57"/>
        </w:rPr>
        <w:t xml:space="preserve"> </w:t>
      </w:r>
      <w:r>
        <w:rPr>
          <w:color w:val="4A4A4A"/>
        </w:rPr>
        <w:t>relation to the practices and challenges of HRD. Thus, the existence of such limited researches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throughout the country and absence of studies in the study areas initiated the researcher to raise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the issue under consideration. Therefore, study is unique because no study undertake on how the</w:t>
      </w:r>
      <w:r>
        <w:rPr>
          <w:color w:val="4A4A4A"/>
          <w:spacing w:val="-57"/>
        </w:rPr>
        <w:t xml:space="preserve"> </w:t>
      </w:r>
      <w:r>
        <w:rPr>
          <w:color w:val="4A4A4A"/>
        </w:rPr>
        <w:t>modem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approaches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human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resource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development</w:t>
      </w:r>
      <w:r>
        <w:rPr>
          <w:color w:val="4A4A4A"/>
          <w:spacing w:val="6"/>
        </w:rPr>
        <w:t xml:space="preserve"> </w:t>
      </w:r>
      <w:r>
        <w:rPr>
          <w:color w:val="4A4A4A"/>
        </w:rPr>
        <w:t>practices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could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be adopt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private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banks</w:t>
      </w:r>
      <w:r>
        <w:rPr>
          <w:color w:val="929292"/>
        </w:rPr>
        <w:t>.</w:t>
      </w:r>
    </w:p>
    <w:p>
      <w:pPr>
        <w:pStyle w:val="11"/>
        <w:spacing w:before="1" w:line="360" w:lineRule="auto"/>
        <w:ind w:left="662" w:right="1490"/>
      </w:pPr>
      <w:r>
        <w:rPr>
          <w:color w:val="4A4A4A"/>
        </w:rPr>
        <w:t>Therefore</w:t>
      </w:r>
      <w:r>
        <w:rPr>
          <w:color w:val="696969"/>
        </w:rPr>
        <w:t>,</w:t>
      </w:r>
      <w:r>
        <w:rPr>
          <w:color w:val="696969"/>
          <w:spacing w:val="-6"/>
        </w:rPr>
        <w:t xml:space="preserve"> </w:t>
      </w:r>
      <w:r>
        <w:rPr>
          <w:color w:val="4A4A4A"/>
        </w:rPr>
        <w:t>this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study</w:t>
      </w:r>
      <w:r>
        <w:rPr>
          <w:color w:val="4A4A4A"/>
          <w:spacing w:val="48"/>
        </w:rPr>
        <w:t xml:space="preserve"> </w:t>
      </w:r>
      <w:r>
        <w:rPr>
          <w:color w:val="4A4A4A"/>
        </w:rPr>
        <w:t>aim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3"/>
        </w:rPr>
        <w:t xml:space="preserve"> </w:t>
      </w:r>
      <w:r>
        <w:rPr>
          <w:color w:val="4A4A4A"/>
        </w:rPr>
        <w:t>fill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2"/>
        </w:rPr>
        <w:t xml:space="preserve"> </w:t>
      </w:r>
      <w:r>
        <w:rPr>
          <w:color w:val="696969"/>
        </w:rPr>
        <w:t>e</w:t>
      </w:r>
      <w:r>
        <w:rPr>
          <w:color w:val="4A4A4A"/>
        </w:rPr>
        <w:t>xisting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gaps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by</w:t>
      </w:r>
      <w:r>
        <w:rPr>
          <w:color w:val="4A4A4A"/>
          <w:spacing w:val="-9"/>
        </w:rPr>
        <w:t xml:space="preserve"> </w:t>
      </w:r>
      <w:r>
        <w:rPr>
          <w:color w:val="4A4A4A"/>
        </w:rPr>
        <w:t>assessing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practices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challenges</w:t>
      </w:r>
      <w:r>
        <w:rPr>
          <w:color w:val="4A4A4A"/>
          <w:spacing w:val="-57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43"/>
        </w:rPr>
        <w:t xml:space="preserve"> </w:t>
      </w:r>
      <w:r>
        <w:rPr>
          <w:color w:val="4A4A4A"/>
        </w:rPr>
        <w:t>HRD</w:t>
      </w:r>
      <w:r>
        <w:rPr>
          <w:color w:val="4A4A4A"/>
          <w:spacing w:val="6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Berhan International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Bank</w:t>
      </w:r>
      <w:r>
        <w:rPr>
          <w:color w:val="4A4A4A"/>
          <w:spacing w:val="2"/>
        </w:rPr>
        <w:t xml:space="preserve"> </w:t>
      </w:r>
      <w:r>
        <w:rPr>
          <w:color w:val="4A4A4A"/>
        </w:rPr>
        <w:t>S</w:t>
      </w:r>
      <w:r>
        <w:rPr>
          <w:color w:val="696969"/>
        </w:rPr>
        <w:t>.</w:t>
      </w:r>
      <w:r>
        <w:rPr>
          <w:color w:val="4A4A4A"/>
        </w:rPr>
        <w:t>C</w:t>
      </w:r>
      <w:r>
        <w:rPr>
          <w:color w:val="696969"/>
        </w:rPr>
        <w:t>.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spacing w:before="11"/>
        <w:rPr>
          <w:sz w:val="23"/>
        </w:rPr>
      </w:pPr>
    </w:p>
    <w:p>
      <w:pPr>
        <w:pStyle w:val="7"/>
        <w:numPr>
          <w:ilvl w:val="3"/>
          <w:numId w:val="3"/>
        </w:numPr>
        <w:tabs>
          <w:tab w:val="left" w:pos="1157"/>
        </w:tabs>
        <w:spacing w:before="0" w:after="0" w:line="240" w:lineRule="auto"/>
        <w:ind w:left="1156" w:right="0" w:hanging="497"/>
        <w:jc w:val="left"/>
        <w:rPr>
          <w:color w:val="494949"/>
        </w:rPr>
      </w:pPr>
      <w:bookmarkStart w:id="5" w:name="_TOC_250026"/>
      <w:r>
        <w:rPr>
          <w:color w:val="494949"/>
        </w:rPr>
        <w:t>Objective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6"/>
        </w:rPr>
        <w:t xml:space="preserve"> </w:t>
      </w:r>
      <w:bookmarkEnd w:id="5"/>
      <w:r>
        <w:rPr>
          <w:color w:val="494949"/>
        </w:rPr>
        <w:t>Study</w:t>
      </w:r>
    </w:p>
    <w:p>
      <w:pPr>
        <w:pStyle w:val="19"/>
        <w:numPr>
          <w:ilvl w:val="4"/>
          <w:numId w:val="3"/>
        </w:numPr>
        <w:tabs>
          <w:tab w:val="left" w:pos="1316"/>
        </w:tabs>
        <w:spacing w:before="162" w:after="0" w:line="240" w:lineRule="auto"/>
        <w:ind w:left="1315" w:right="0" w:hanging="656"/>
        <w:jc w:val="left"/>
        <w:rPr>
          <w:b/>
          <w:i/>
          <w:color w:val="494949"/>
          <w:sz w:val="26"/>
        </w:rPr>
      </w:pPr>
      <w:bookmarkStart w:id="6" w:name="_TOC_250025"/>
      <w:r>
        <w:rPr>
          <w:b/>
          <w:i/>
          <w:color w:val="494949"/>
          <w:sz w:val="26"/>
        </w:rPr>
        <w:t>General</w:t>
      </w:r>
      <w:r>
        <w:rPr>
          <w:b/>
          <w:i/>
          <w:color w:val="494949"/>
          <w:spacing w:val="-5"/>
          <w:sz w:val="26"/>
        </w:rPr>
        <w:t xml:space="preserve"> </w:t>
      </w:r>
      <w:bookmarkEnd w:id="6"/>
      <w:r>
        <w:rPr>
          <w:b/>
          <w:i/>
          <w:color w:val="494949"/>
          <w:sz w:val="26"/>
        </w:rPr>
        <w:t>Objective</w:t>
      </w:r>
    </w:p>
    <w:p>
      <w:pPr>
        <w:pStyle w:val="11"/>
        <w:spacing w:before="142" w:line="360" w:lineRule="auto"/>
        <w:ind w:left="662" w:right="1842"/>
      </w:pPr>
      <w:r>
        <w:rPr>
          <w:color w:val="494949"/>
        </w:rPr>
        <w:t>The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general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>objective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study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assess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existing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human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resource development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practices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challenges prevailing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Berhan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International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Banks S.co.</w:t>
      </w:r>
    </w:p>
    <w:p>
      <w:pPr>
        <w:pStyle w:val="19"/>
        <w:numPr>
          <w:ilvl w:val="4"/>
          <w:numId w:val="3"/>
        </w:numPr>
        <w:tabs>
          <w:tab w:val="left" w:pos="1265"/>
        </w:tabs>
        <w:spacing w:before="3" w:after="0" w:line="240" w:lineRule="auto"/>
        <w:ind w:left="1264" w:right="0" w:hanging="605"/>
        <w:jc w:val="left"/>
        <w:rPr>
          <w:b/>
          <w:i/>
          <w:color w:val="494949"/>
          <w:sz w:val="24"/>
        </w:rPr>
      </w:pPr>
      <w:r>
        <w:rPr>
          <w:b/>
          <w:i/>
          <w:color w:val="494949"/>
          <w:sz w:val="24"/>
        </w:rPr>
        <w:t>Specific</w:t>
      </w:r>
      <w:r>
        <w:rPr>
          <w:b/>
          <w:i/>
          <w:color w:val="494949"/>
          <w:spacing w:val="-9"/>
          <w:sz w:val="24"/>
        </w:rPr>
        <w:t xml:space="preserve"> </w:t>
      </w:r>
      <w:r>
        <w:rPr>
          <w:b/>
          <w:i/>
          <w:color w:val="494949"/>
          <w:sz w:val="24"/>
        </w:rPr>
        <w:t>Objectives</w:t>
      </w:r>
    </w:p>
    <w:p>
      <w:pPr>
        <w:pStyle w:val="11"/>
        <w:spacing w:before="136"/>
        <w:ind w:left="662"/>
      </w:pPr>
      <w:r>
        <w:rPr>
          <w:color w:val="494949"/>
        </w:rPr>
        <w:t>The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specific objectives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study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include:</w:t>
      </w:r>
    </w:p>
    <w:p>
      <w:pPr>
        <w:pStyle w:val="11"/>
        <w:spacing w:before="137"/>
        <w:ind w:left="662"/>
      </w:pPr>
      <w:r>
        <w:rPr>
          <w:color w:val="494949"/>
        </w:rPr>
        <w:t>I.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To assess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current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human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resource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development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practices in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Berhan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International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Banks</w:t>
      </w:r>
      <w:r>
        <w:rPr>
          <w:color w:val="707070"/>
        </w:rPr>
        <w:t>.</w:t>
      </w:r>
    </w:p>
    <w:p>
      <w:pPr>
        <w:pStyle w:val="19"/>
        <w:numPr>
          <w:ilvl w:val="0"/>
          <w:numId w:val="5"/>
        </w:numPr>
        <w:tabs>
          <w:tab w:val="left" w:pos="908"/>
        </w:tabs>
        <w:spacing w:before="137" w:after="0" w:line="240" w:lineRule="auto"/>
        <w:ind w:left="907" w:right="0" w:hanging="248"/>
        <w:jc w:val="left"/>
        <w:rPr>
          <w:sz w:val="24"/>
        </w:rPr>
      </w:pPr>
      <w:r>
        <w:rPr>
          <w:color w:val="494949"/>
          <w:sz w:val="24"/>
        </w:rPr>
        <w:t>To</w:t>
      </w:r>
      <w:r>
        <w:rPr>
          <w:color w:val="494949"/>
          <w:spacing w:val="-5"/>
          <w:sz w:val="24"/>
        </w:rPr>
        <w:t xml:space="preserve"> </w:t>
      </w:r>
      <w:r>
        <w:rPr>
          <w:color w:val="494949"/>
          <w:sz w:val="24"/>
        </w:rPr>
        <w:t>identify</w:t>
      </w:r>
      <w:r>
        <w:rPr>
          <w:color w:val="494949"/>
          <w:spacing w:val="-11"/>
          <w:sz w:val="24"/>
        </w:rPr>
        <w:t xml:space="preserve"> </w:t>
      </w:r>
      <w:r>
        <w:rPr>
          <w:color w:val="494949"/>
          <w:sz w:val="24"/>
        </w:rPr>
        <w:t>the</w:t>
      </w:r>
      <w:r>
        <w:rPr>
          <w:color w:val="494949"/>
          <w:spacing w:val="-7"/>
          <w:sz w:val="24"/>
        </w:rPr>
        <w:t xml:space="preserve"> </w:t>
      </w:r>
      <w:r>
        <w:rPr>
          <w:color w:val="494949"/>
          <w:sz w:val="24"/>
        </w:rPr>
        <w:t>challenges</w:t>
      </w:r>
      <w:r>
        <w:rPr>
          <w:color w:val="494949"/>
          <w:spacing w:val="-5"/>
          <w:sz w:val="24"/>
        </w:rPr>
        <w:t xml:space="preserve"> </w:t>
      </w:r>
      <w:r>
        <w:rPr>
          <w:color w:val="494949"/>
          <w:sz w:val="24"/>
        </w:rPr>
        <w:t>encountering</w:t>
      </w:r>
      <w:r>
        <w:rPr>
          <w:color w:val="494949"/>
          <w:spacing w:val="-4"/>
          <w:sz w:val="24"/>
        </w:rPr>
        <w:t xml:space="preserve"> </w:t>
      </w:r>
      <w:r>
        <w:rPr>
          <w:color w:val="494949"/>
          <w:sz w:val="24"/>
        </w:rPr>
        <w:t>the</w:t>
      </w:r>
      <w:r>
        <w:rPr>
          <w:color w:val="494949"/>
          <w:spacing w:val="-3"/>
          <w:sz w:val="24"/>
        </w:rPr>
        <w:t xml:space="preserve"> </w:t>
      </w:r>
      <w:r>
        <w:rPr>
          <w:color w:val="494949"/>
          <w:sz w:val="24"/>
        </w:rPr>
        <w:t>practice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of</w:t>
      </w:r>
      <w:r>
        <w:rPr>
          <w:color w:val="494949"/>
          <w:spacing w:val="-8"/>
          <w:sz w:val="24"/>
        </w:rPr>
        <w:t xml:space="preserve"> </w:t>
      </w:r>
      <w:r>
        <w:rPr>
          <w:color w:val="494949"/>
          <w:sz w:val="24"/>
        </w:rPr>
        <w:t>human</w:t>
      </w:r>
      <w:r>
        <w:rPr>
          <w:color w:val="494949"/>
          <w:spacing w:val="-6"/>
          <w:sz w:val="24"/>
        </w:rPr>
        <w:t xml:space="preserve"> </w:t>
      </w:r>
      <w:r>
        <w:rPr>
          <w:color w:val="494949"/>
          <w:sz w:val="24"/>
        </w:rPr>
        <w:t>resource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development</w:t>
      </w:r>
      <w:r>
        <w:rPr>
          <w:color w:val="494949"/>
          <w:spacing w:val="8"/>
          <w:sz w:val="24"/>
        </w:rPr>
        <w:t xml:space="preserve"> </w:t>
      </w:r>
      <w:r>
        <w:rPr>
          <w:color w:val="494949"/>
          <w:sz w:val="24"/>
        </w:rPr>
        <w:t>in</w:t>
      </w:r>
      <w:r>
        <w:rPr>
          <w:color w:val="494949"/>
          <w:spacing w:val="-9"/>
          <w:sz w:val="24"/>
        </w:rPr>
        <w:t xml:space="preserve"> </w:t>
      </w:r>
      <w:r>
        <w:rPr>
          <w:color w:val="494949"/>
          <w:sz w:val="24"/>
        </w:rPr>
        <w:t>the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right="440" w:bottom="1220" w:left="600" w:header="0" w:footer="1030" w:gutter="0"/>
          <w:cols w:space="720" w:num="1"/>
        </w:sectPr>
      </w:pPr>
    </w:p>
    <w:p>
      <w:pPr>
        <w:pStyle w:val="11"/>
        <w:spacing w:before="73"/>
        <w:ind w:left="964"/>
      </w:pPr>
      <w:r>
        <w:rPr>
          <w:color w:val="494949"/>
        </w:rPr>
        <w:t>Berhan</w:t>
      </w:r>
      <w:r>
        <w:rPr>
          <w:color w:val="494949"/>
          <w:spacing w:val="48"/>
        </w:rPr>
        <w:t xml:space="preserve"> </w:t>
      </w:r>
      <w:r>
        <w:rPr>
          <w:color w:val="494949"/>
        </w:rPr>
        <w:t>International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Banks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S.co.</w:t>
      </w:r>
    </w:p>
    <w:p>
      <w:pPr>
        <w:pStyle w:val="19"/>
        <w:numPr>
          <w:ilvl w:val="0"/>
          <w:numId w:val="5"/>
        </w:numPr>
        <w:tabs>
          <w:tab w:val="left" w:pos="932"/>
        </w:tabs>
        <w:spacing w:before="134" w:after="0" w:line="360" w:lineRule="auto"/>
        <w:ind w:left="662" w:right="2013" w:firstLine="0"/>
        <w:jc w:val="left"/>
        <w:rPr>
          <w:sz w:val="24"/>
        </w:rPr>
      </w:pPr>
      <w:r>
        <w:rPr>
          <w:color w:val="494949"/>
          <w:sz w:val="24"/>
        </w:rPr>
        <w:t>To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identify</w:t>
      </w:r>
      <w:r>
        <w:rPr>
          <w:color w:val="494949"/>
          <w:spacing w:val="-13"/>
          <w:sz w:val="24"/>
        </w:rPr>
        <w:t xml:space="preserve"> </w:t>
      </w:r>
      <w:r>
        <w:rPr>
          <w:color w:val="494949"/>
          <w:sz w:val="24"/>
        </w:rPr>
        <w:t>the</w:t>
      </w:r>
      <w:r>
        <w:rPr>
          <w:color w:val="494949"/>
          <w:spacing w:val="2"/>
          <w:sz w:val="24"/>
        </w:rPr>
        <w:t xml:space="preserve"> </w:t>
      </w:r>
      <w:r>
        <w:rPr>
          <w:color w:val="494949"/>
          <w:sz w:val="24"/>
        </w:rPr>
        <w:t>measures</w:t>
      </w:r>
      <w:r>
        <w:rPr>
          <w:color w:val="494949"/>
          <w:spacing w:val="-4"/>
          <w:sz w:val="24"/>
        </w:rPr>
        <w:t xml:space="preserve"> </w:t>
      </w:r>
      <w:r>
        <w:rPr>
          <w:color w:val="494949"/>
          <w:sz w:val="24"/>
        </w:rPr>
        <w:t>of</w:t>
      </w:r>
      <w:r>
        <w:rPr>
          <w:color w:val="494949"/>
          <w:spacing w:val="-9"/>
          <w:sz w:val="24"/>
        </w:rPr>
        <w:t xml:space="preserve"> </w:t>
      </w:r>
      <w:r>
        <w:rPr>
          <w:color w:val="494949"/>
          <w:sz w:val="24"/>
        </w:rPr>
        <w:t>the bank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employ</w:t>
      </w:r>
      <w:r>
        <w:rPr>
          <w:color w:val="494949"/>
          <w:spacing w:val="-12"/>
          <w:sz w:val="24"/>
        </w:rPr>
        <w:t xml:space="preserve"> </w:t>
      </w:r>
      <w:r>
        <w:rPr>
          <w:color w:val="494949"/>
          <w:sz w:val="24"/>
        </w:rPr>
        <w:t>to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improve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human</w:t>
      </w:r>
      <w:r>
        <w:rPr>
          <w:color w:val="494949"/>
          <w:spacing w:val="-9"/>
          <w:sz w:val="24"/>
        </w:rPr>
        <w:t xml:space="preserve"> </w:t>
      </w:r>
      <w:r>
        <w:rPr>
          <w:color w:val="494949"/>
          <w:sz w:val="24"/>
        </w:rPr>
        <w:t>resource development</w:t>
      </w:r>
      <w:r>
        <w:rPr>
          <w:color w:val="494949"/>
          <w:spacing w:val="-57"/>
          <w:sz w:val="24"/>
        </w:rPr>
        <w:t xml:space="preserve"> </w:t>
      </w:r>
      <w:r>
        <w:rPr>
          <w:color w:val="494949"/>
          <w:sz w:val="24"/>
        </w:rPr>
        <w:t>practices</w:t>
      </w:r>
    </w:p>
    <w:p>
      <w:pPr>
        <w:pStyle w:val="11"/>
        <w:rPr>
          <w:sz w:val="26"/>
        </w:rPr>
      </w:pPr>
    </w:p>
    <w:p>
      <w:pPr>
        <w:pStyle w:val="7"/>
        <w:numPr>
          <w:ilvl w:val="3"/>
          <w:numId w:val="3"/>
        </w:numPr>
        <w:tabs>
          <w:tab w:val="left" w:pos="1157"/>
        </w:tabs>
        <w:spacing w:before="189" w:after="0" w:line="240" w:lineRule="auto"/>
        <w:ind w:left="1156" w:right="0" w:hanging="497"/>
        <w:jc w:val="left"/>
        <w:rPr>
          <w:color w:val="494949"/>
        </w:rPr>
      </w:pPr>
      <w:bookmarkStart w:id="7" w:name="_TOC_250024"/>
      <w:r>
        <w:rPr>
          <w:color w:val="494949"/>
        </w:rPr>
        <w:t>Research</w:t>
      </w:r>
      <w:r>
        <w:rPr>
          <w:color w:val="494949"/>
          <w:spacing w:val="-18"/>
        </w:rPr>
        <w:t xml:space="preserve"> </w:t>
      </w:r>
      <w:bookmarkEnd w:id="7"/>
      <w:r>
        <w:rPr>
          <w:color w:val="494949"/>
        </w:rPr>
        <w:t>Questions</w:t>
      </w:r>
    </w:p>
    <w:p>
      <w:pPr>
        <w:pStyle w:val="11"/>
        <w:spacing w:before="160"/>
        <w:ind w:left="662"/>
      </w:pPr>
      <w:r>
        <w:rPr>
          <w:color w:val="494949"/>
        </w:rPr>
        <w:t>The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rationale behind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study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revolves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around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following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questions:</w:t>
      </w:r>
    </w:p>
    <w:p>
      <w:pPr>
        <w:pStyle w:val="11"/>
        <w:spacing w:before="137" w:line="360" w:lineRule="auto"/>
        <w:ind w:left="662" w:right="557"/>
      </w:pPr>
      <w:r>
        <w:rPr>
          <w:color w:val="494949"/>
        </w:rPr>
        <w:t>1. What will be the current human resource development practices in the Berhan International Banks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S.co?</w:t>
      </w:r>
    </w:p>
    <w:p>
      <w:pPr>
        <w:pStyle w:val="11"/>
        <w:spacing w:line="360" w:lineRule="auto"/>
        <w:ind w:left="907" w:right="1061" w:hanging="245"/>
      </w:pPr>
      <w:r>
        <w:rPr>
          <w:color w:val="494949"/>
        </w:rPr>
        <w:t>2</w:t>
      </w:r>
      <w:r>
        <w:rPr>
          <w:color w:val="494949"/>
          <w:spacing w:val="49"/>
        </w:rPr>
        <w:t xml:space="preserve"> </w:t>
      </w:r>
      <w:r>
        <w:rPr>
          <w:color w:val="494949"/>
        </w:rPr>
        <w:t>How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does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HRD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practice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(need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assessment,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designing,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implementation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evaluation)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look?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like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Berhan International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Bank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S.co?</w:t>
      </w:r>
    </w:p>
    <w:p>
      <w:pPr>
        <w:pStyle w:val="11"/>
        <w:spacing w:line="360" w:lineRule="auto"/>
        <w:ind w:left="1027" w:right="1061" w:hanging="365"/>
      </w:pPr>
      <w:r>
        <w:rPr>
          <w:color w:val="494949"/>
        </w:rPr>
        <w:t>3.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What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will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be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challenges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impede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human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resource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development practices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selected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Banks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need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overcome?</w:t>
      </w:r>
    </w:p>
    <w:p>
      <w:pPr>
        <w:pStyle w:val="11"/>
        <w:spacing w:before="2" w:line="360" w:lineRule="auto"/>
        <w:ind w:left="964" w:right="1061" w:hanging="303"/>
      </w:pPr>
      <w:r>
        <w:rPr>
          <w:color w:val="494949"/>
        </w:rPr>
        <w:t>4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What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possible measures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will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be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take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bank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employ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improve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human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resource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development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practices?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spacing w:before="6"/>
        <w:rPr>
          <w:sz w:val="38"/>
        </w:rPr>
      </w:pPr>
    </w:p>
    <w:p>
      <w:pPr>
        <w:pStyle w:val="7"/>
        <w:numPr>
          <w:ilvl w:val="3"/>
          <w:numId w:val="3"/>
        </w:numPr>
        <w:tabs>
          <w:tab w:val="left" w:pos="1157"/>
        </w:tabs>
        <w:spacing w:before="0" w:after="0" w:line="240" w:lineRule="auto"/>
        <w:ind w:left="1156" w:right="0" w:hanging="497"/>
        <w:jc w:val="left"/>
        <w:rPr>
          <w:color w:val="494949"/>
        </w:rPr>
      </w:pPr>
      <w:bookmarkStart w:id="8" w:name="_TOC_250023"/>
      <w:r>
        <w:rPr>
          <w:color w:val="494949"/>
        </w:rPr>
        <w:t>Significance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7"/>
        </w:rPr>
        <w:t xml:space="preserve"> </w:t>
      </w:r>
      <w:bookmarkEnd w:id="8"/>
      <w:r>
        <w:rPr>
          <w:color w:val="494949"/>
        </w:rPr>
        <w:t>Study</w:t>
      </w:r>
    </w:p>
    <w:p>
      <w:pPr>
        <w:pStyle w:val="11"/>
        <w:spacing w:before="152" w:line="360" w:lineRule="auto"/>
        <w:ind w:left="662" w:right="1061"/>
      </w:pPr>
      <w:r>
        <w:rPr>
          <w:color w:val="494949"/>
        </w:rPr>
        <w:t>A study on human resource development practices and challenges is one important aspect of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development research. The primary importance of the study will assist the policy formulating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bodies and decision makers to give due emphasis to HRD and devise different mechanisms in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order to continuously upgrade the employees expertise to improve profitability. The study areas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will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use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it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guideline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address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problems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improve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their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understanding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practices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of</w:t>
      </w:r>
    </w:p>
    <w:p>
      <w:pPr>
        <w:pStyle w:val="11"/>
        <w:rPr>
          <w:sz w:val="26"/>
        </w:rPr>
      </w:pPr>
    </w:p>
    <w:p>
      <w:pPr>
        <w:pStyle w:val="11"/>
        <w:spacing w:before="7"/>
        <w:rPr>
          <w:sz w:val="27"/>
        </w:rPr>
      </w:pPr>
    </w:p>
    <w:p>
      <w:pPr>
        <w:pStyle w:val="11"/>
        <w:spacing w:line="360" w:lineRule="auto"/>
        <w:ind w:left="662" w:right="1061"/>
      </w:pPr>
      <w:r>
        <w:rPr>
          <w:color w:val="484848"/>
        </w:rPr>
        <w:t>HRD.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Finally,</w:t>
      </w:r>
      <w:r>
        <w:rPr>
          <w:color w:val="484848"/>
          <w:spacing w:val="5"/>
        </w:rPr>
        <w:t xml:space="preserve"> </w:t>
      </w:r>
      <w:r>
        <w:rPr>
          <w:color w:val="484848"/>
        </w:rPr>
        <w:t>it will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serve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as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a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reference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for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further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researchers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for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those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who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have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an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interest in</w:t>
      </w:r>
      <w:r>
        <w:rPr>
          <w:color w:val="484848"/>
          <w:spacing w:val="-57"/>
        </w:rPr>
        <w:t xml:space="preserve"> </w:t>
      </w:r>
      <w:r>
        <w:rPr>
          <w:color w:val="484848"/>
        </w:rPr>
        <w:t>relation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to this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area.</w:t>
      </w:r>
    </w:p>
    <w:p>
      <w:pPr>
        <w:spacing w:after="0" w:line="360" w:lineRule="auto"/>
        <w:sectPr>
          <w:pgSz w:w="12240" w:h="15840"/>
          <w:pgMar w:top="1360" w:right="440" w:bottom="1220" w:left="600" w:header="0" w:footer="1030" w:gutter="0"/>
          <w:cols w:space="720" w:num="1"/>
        </w:sect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7"/>
        <w:numPr>
          <w:ilvl w:val="3"/>
          <w:numId w:val="3"/>
        </w:numPr>
        <w:tabs>
          <w:tab w:val="left" w:pos="1157"/>
        </w:tabs>
        <w:spacing w:before="211" w:after="0" w:line="240" w:lineRule="auto"/>
        <w:ind w:left="1156" w:right="0" w:hanging="497"/>
        <w:jc w:val="left"/>
        <w:rPr>
          <w:color w:val="484848"/>
        </w:rPr>
      </w:pPr>
      <w:bookmarkStart w:id="9" w:name="_TOC_250022"/>
      <w:r>
        <w:rPr>
          <w:color w:val="484848"/>
        </w:rPr>
        <w:t>Scope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8"/>
        </w:rPr>
        <w:t xml:space="preserve"> </w:t>
      </w:r>
      <w:bookmarkEnd w:id="9"/>
      <w:r>
        <w:rPr>
          <w:color w:val="484848"/>
        </w:rPr>
        <w:t>Study</w:t>
      </w:r>
    </w:p>
    <w:p>
      <w:pPr>
        <w:pStyle w:val="11"/>
        <w:spacing w:before="191" w:line="360" w:lineRule="auto"/>
        <w:ind w:left="662" w:right="1061"/>
      </w:pPr>
      <w:r>
        <w:rPr>
          <w:color w:val="484848"/>
        </w:rPr>
        <w:t>This study is meant to examine the practices and challenges of human resource development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practice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in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one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private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banks,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Berhan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International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Bank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S.Co.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It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also focus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main</w:t>
      </w:r>
      <w:r>
        <w:rPr>
          <w:color w:val="484848"/>
          <w:spacing w:val="-57"/>
        </w:rPr>
        <w:t xml:space="preserve"> </w:t>
      </w:r>
      <w:r>
        <w:rPr>
          <w:color w:val="484848"/>
        </w:rPr>
        <w:t>branch and heads office Berhan International Banks S.co namely directors, managers, section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heads, senior officers and officers selected. The rationale to give emphasis on such areas is in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terms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man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power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they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have a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wider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scope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than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others.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7"/>
        <w:numPr>
          <w:ilvl w:val="3"/>
          <w:numId w:val="3"/>
        </w:numPr>
        <w:tabs>
          <w:tab w:val="left" w:pos="1157"/>
        </w:tabs>
        <w:spacing w:before="193" w:after="0" w:line="240" w:lineRule="auto"/>
        <w:ind w:left="1156" w:right="0" w:hanging="497"/>
        <w:jc w:val="left"/>
        <w:rPr>
          <w:color w:val="484848"/>
        </w:rPr>
      </w:pPr>
      <w:bookmarkStart w:id="10" w:name="_TOC_250021"/>
      <w:r>
        <w:rPr>
          <w:color w:val="484848"/>
        </w:rPr>
        <w:t>Limitation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8"/>
        </w:rPr>
        <w:t xml:space="preserve"> </w:t>
      </w:r>
      <w:bookmarkEnd w:id="10"/>
      <w:r>
        <w:rPr>
          <w:color w:val="484848"/>
        </w:rPr>
        <w:t>study</w:t>
      </w:r>
    </w:p>
    <w:p>
      <w:pPr>
        <w:pStyle w:val="11"/>
        <w:spacing w:before="152" w:line="362" w:lineRule="auto"/>
        <w:ind w:left="662" w:right="1490"/>
      </w:pPr>
      <w:r>
        <w:rPr>
          <w:color w:val="484848"/>
        </w:rPr>
        <w:t>The study will specifically focus on assessing the practices and challenges of HRD in the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Berhan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International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Banks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S.co.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Regardless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fact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that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study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is try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do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all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best</w:t>
      </w:r>
      <w:r>
        <w:rPr>
          <w:color w:val="484848"/>
          <w:spacing w:val="-57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maximize its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fruitfulness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study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is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subjected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some limitations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because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its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scope.</w:t>
      </w:r>
    </w:p>
    <w:p>
      <w:pPr>
        <w:pStyle w:val="11"/>
        <w:spacing w:line="360" w:lineRule="auto"/>
        <w:ind w:left="662"/>
      </w:pPr>
      <w:r>
        <w:rPr>
          <w:color w:val="484848"/>
        </w:rPr>
        <w:t>Lack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>financial</w:t>
      </w:r>
      <w:r>
        <w:rPr>
          <w:color w:val="484848"/>
          <w:spacing w:val="5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shortage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time</w:t>
      </w:r>
      <w:r>
        <w:rPr>
          <w:color w:val="484848"/>
          <w:spacing w:val="5"/>
        </w:rPr>
        <w:t xml:space="preserve"> </w:t>
      </w:r>
      <w:r>
        <w:rPr>
          <w:color w:val="484848"/>
        </w:rPr>
        <w:t>also</w:t>
      </w:r>
      <w:r>
        <w:rPr>
          <w:color w:val="484848"/>
          <w:spacing w:val="10"/>
        </w:rPr>
        <w:t xml:space="preserve"> </w:t>
      </w:r>
      <w:r>
        <w:rPr>
          <w:color w:val="484848"/>
        </w:rPr>
        <w:t>put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>limitation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of our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research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because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requires</w:t>
      </w:r>
      <w:r>
        <w:rPr>
          <w:color w:val="484848"/>
          <w:spacing w:val="8"/>
        </w:rPr>
        <w:t xml:space="preserve"> </w:t>
      </w:r>
      <w:r>
        <w:rPr>
          <w:color w:val="484848"/>
        </w:rPr>
        <w:t>plenty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7"/>
        </w:rPr>
        <w:t xml:space="preserve"> </w:t>
      </w:r>
      <w:r>
        <w:rPr>
          <w:color w:val="484848"/>
        </w:rPr>
        <w:t>time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57"/>
        </w:rPr>
        <w:t xml:space="preserve"> </w:t>
      </w:r>
      <w:r>
        <w:rPr>
          <w:color w:val="484848"/>
        </w:rPr>
        <w:t>require enough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money.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spacing w:before="9"/>
        <w:rPr>
          <w:sz w:val="25"/>
        </w:rPr>
      </w:pPr>
    </w:p>
    <w:p>
      <w:pPr>
        <w:pStyle w:val="7"/>
        <w:numPr>
          <w:ilvl w:val="3"/>
          <w:numId w:val="3"/>
        </w:numPr>
        <w:tabs>
          <w:tab w:val="left" w:pos="1157"/>
        </w:tabs>
        <w:spacing w:before="0" w:after="0" w:line="240" w:lineRule="auto"/>
        <w:ind w:left="1156" w:right="0" w:hanging="497"/>
        <w:jc w:val="both"/>
        <w:rPr>
          <w:color w:val="484848"/>
        </w:rPr>
      </w:pPr>
      <w:bookmarkStart w:id="11" w:name="_TOC_250020"/>
      <w:r>
        <w:rPr>
          <w:color w:val="484848"/>
        </w:rPr>
        <w:t>Organization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9"/>
        </w:rPr>
        <w:t xml:space="preserve"> </w:t>
      </w:r>
      <w:bookmarkEnd w:id="11"/>
      <w:r>
        <w:rPr>
          <w:color w:val="484848"/>
        </w:rPr>
        <w:t>Study</w:t>
      </w:r>
    </w:p>
    <w:p>
      <w:pPr>
        <w:pStyle w:val="11"/>
        <w:spacing w:before="157"/>
        <w:ind w:left="662"/>
        <w:jc w:val="both"/>
      </w:pPr>
      <w:r>
        <w:rPr>
          <w:color w:val="484848"/>
        </w:rPr>
        <w:t>The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study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will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be</w:t>
      </w:r>
      <w:r>
        <w:rPr>
          <w:color w:val="484848"/>
          <w:spacing w:val="58"/>
        </w:rPr>
        <w:t xml:space="preserve"> </w:t>
      </w:r>
      <w:r>
        <w:rPr>
          <w:color w:val="484848"/>
        </w:rPr>
        <w:t>divide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into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five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chapters.</w:t>
      </w:r>
    </w:p>
    <w:p>
      <w:pPr>
        <w:pStyle w:val="11"/>
        <w:spacing w:before="137" w:line="360" w:lineRule="auto"/>
        <w:ind w:left="662" w:right="449"/>
        <w:jc w:val="both"/>
      </w:pPr>
      <w:r>
        <w:rPr>
          <w:b/>
          <w:color w:val="484848"/>
        </w:rPr>
        <w:t xml:space="preserve">The first chapter: </w:t>
      </w:r>
      <w:r>
        <w:rPr>
          <w:color w:val="484848"/>
        </w:rPr>
        <w:t>deals with the introductory issues about the research background, background of the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organization, statement of the problem,</w:t>
      </w:r>
      <w:r>
        <w:rPr>
          <w:color w:val="484848"/>
          <w:spacing w:val="60"/>
        </w:rPr>
        <w:t xml:space="preserve"> </w:t>
      </w:r>
      <w:r>
        <w:rPr>
          <w:color w:val="484848"/>
        </w:rPr>
        <w:t>research question,</w:t>
      </w:r>
      <w:r>
        <w:rPr>
          <w:color w:val="484848"/>
          <w:spacing w:val="60"/>
        </w:rPr>
        <w:t xml:space="preserve"> </w:t>
      </w:r>
      <w:r>
        <w:rPr>
          <w:color w:val="484848"/>
        </w:rPr>
        <w:t>objectives and significance of the study,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scope and limitation of the study followed by definition of terms to be used in the study, and the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organization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study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for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undertaking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this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research.</w:t>
      </w:r>
    </w:p>
    <w:p>
      <w:pPr>
        <w:pStyle w:val="11"/>
        <w:spacing w:line="360" w:lineRule="auto"/>
        <w:ind w:left="662" w:right="452"/>
        <w:jc w:val="both"/>
      </w:pPr>
      <w:r>
        <w:rPr>
          <w:b/>
          <w:color w:val="484848"/>
        </w:rPr>
        <w:t>The</w:t>
      </w:r>
      <w:r>
        <w:rPr>
          <w:b/>
          <w:color w:val="484848"/>
          <w:spacing w:val="1"/>
        </w:rPr>
        <w:t xml:space="preserve"> </w:t>
      </w:r>
      <w:r>
        <w:rPr>
          <w:b/>
          <w:color w:val="484848"/>
        </w:rPr>
        <w:t>second</w:t>
      </w:r>
      <w:r>
        <w:rPr>
          <w:b/>
          <w:color w:val="484848"/>
          <w:spacing w:val="1"/>
        </w:rPr>
        <w:t xml:space="preserve"> </w:t>
      </w:r>
      <w:r>
        <w:rPr>
          <w:b/>
          <w:color w:val="484848"/>
        </w:rPr>
        <w:t>chapter:</w:t>
      </w:r>
      <w:r>
        <w:rPr>
          <w:b/>
          <w:color w:val="484848"/>
          <w:spacing w:val="1"/>
        </w:rPr>
        <w:t xml:space="preserve"> </w:t>
      </w:r>
      <w:r>
        <w:rPr>
          <w:color w:val="484848"/>
        </w:rPr>
        <w:t>explore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different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related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literatures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area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under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study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so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better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understand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concepts,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theories and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models related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to HRD practices.</w:t>
      </w:r>
    </w:p>
    <w:p>
      <w:pPr>
        <w:spacing w:before="3"/>
        <w:ind w:left="662" w:right="0" w:firstLine="0"/>
        <w:jc w:val="both"/>
        <w:rPr>
          <w:sz w:val="24"/>
        </w:rPr>
      </w:pPr>
      <w:r>
        <w:rPr>
          <w:b/>
          <w:color w:val="484848"/>
          <w:sz w:val="24"/>
        </w:rPr>
        <w:t>The</w:t>
      </w:r>
      <w:r>
        <w:rPr>
          <w:b/>
          <w:color w:val="484848"/>
          <w:spacing w:val="-8"/>
          <w:sz w:val="24"/>
        </w:rPr>
        <w:t xml:space="preserve"> </w:t>
      </w:r>
      <w:r>
        <w:rPr>
          <w:b/>
          <w:color w:val="484848"/>
          <w:sz w:val="24"/>
        </w:rPr>
        <w:t>third</w:t>
      </w:r>
      <w:r>
        <w:rPr>
          <w:b/>
          <w:color w:val="484848"/>
          <w:spacing w:val="-3"/>
          <w:sz w:val="24"/>
        </w:rPr>
        <w:t xml:space="preserve"> </w:t>
      </w:r>
      <w:r>
        <w:rPr>
          <w:b/>
          <w:color w:val="484848"/>
          <w:sz w:val="24"/>
        </w:rPr>
        <w:t>Chapter:</w:t>
      </w:r>
      <w:r>
        <w:rPr>
          <w:b/>
          <w:color w:val="484848"/>
          <w:spacing w:val="56"/>
          <w:sz w:val="24"/>
        </w:rPr>
        <w:t xml:space="preserve"> </w:t>
      </w:r>
      <w:r>
        <w:rPr>
          <w:color w:val="484848"/>
          <w:sz w:val="24"/>
        </w:rPr>
        <w:t>address</w:t>
      </w:r>
      <w:r>
        <w:rPr>
          <w:color w:val="484848"/>
          <w:spacing w:val="-5"/>
          <w:sz w:val="24"/>
        </w:rPr>
        <w:t xml:space="preserve"> </w:t>
      </w:r>
      <w:r>
        <w:rPr>
          <w:color w:val="484848"/>
          <w:sz w:val="24"/>
        </w:rPr>
        <w:t>issues</w:t>
      </w:r>
      <w:r>
        <w:rPr>
          <w:color w:val="484848"/>
          <w:spacing w:val="-6"/>
          <w:sz w:val="24"/>
        </w:rPr>
        <w:t xml:space="preserve"> </w:t>
      </w:r>
      <w:r>
        <w:rPr>
          <w:color w:val="484848"/>
          <w:sz w:val="24"/>
        </w:rPr>
        <w:t>related</w:t>
      </w:r>
      <w:r>
        <w:rPr>
          <w:color w:val="484848"/>
          <w:spacing w:val="-2"/>
          <w:sz w:val="24"/>
        </w:rPr>
        <w:t xml:space="preserve"> </w:t>
      </w:r>
      <w:r>
        <w:rPr>
          <w:color w:val="484848"/>
          <w:sz w:val="24"/>
        </w:rPr>
        <w:t>to</w:t>
      </w:r>
      <w:r>
        <w:rPr>
          <w:color w:val="484848"/>
          <w:spacing w:val="-6"/>
          <w:sz w:val="24"/>
        </w:rPr>
        <w:t xml:space="preserve"> </w:t>
      </w:r>
      <w:r>
        <w:rPr>
          <w:color w:val="484848"/>
          <w:sz w:val="24"/>
        </w:rPr>
        <w:t>research</w:t>
      </w:r>
      <w:r>
        <w:rPr>
          <w:color w:val="484848"/>
          <w:spacing w:val="-5"/>
          <w:sz w:val="24"/>
        </w:rPr>
        <w:t xml:space="preserve"> </w:t>
      </w:r>
      <w:r>
        <w:rPr>
          <w:color w:val="484848"/>
          <w:sz w:val="24"/>
        </w:rPr>
        <w:t>methodology</w:t>
      </w:r>
      <w:r>
        <w:rPr>
          <w:color w:val="484848"/>
          <w:spacing w:val="-6"/>
          <w:sz w:val="24"/>
        </w:rPr>
        <w:t xml:space="preserve"> </w:t>
      </w:r>
      <w:r>
        <w:rPr>
          <w:color w:val="484848"/>
          <w:sz w:val="24"/>
        </w:rPr>
        <w:t>in</w:t>
      </w:r>
      <w:r>
        <w:rPr>
          <w:color w:val="484848"/>
          <w:spacing w:val="-10"/>
          <w:sz w:val="24"/>
        </w:rPr>
        <w:t xml:space="preserve"> </w:t>
      </w:r>
      <w:r>
        <w:rPr>
          <w:color w:val="484848"/>
          <w:sz w:val="24"/>
        </w:rPr>
        <w:t>a bit</w:t>
      </w:r>
      <w:r>
        <w:rPr>
          <w:color w:val="484848"/>
          <w:spacing w:val="10"/>
          <w:sz w:val="24"/>
        </w:rPr>
        <w:t xml:space="preserve"> </w:t>
      </w:r>
      <w:r>
        <w:rPr>
          <w:color w:val="484848"/>
          <w:sz w:val="24"/>
        </w:rPr>
        <w:t>more</w:t>
      </w:r>
      <w:r>
        <w:rPr>
          <w:color w:val="484848"/>
          <w:spacing w:val="-5"/>
          <w:sz w:val="24"/>
        </w:rPr>
        <w:t xml:space="preserve"> </w:t>
      </w:r>
      <w:r>
        <w:rPr>
          <w:color w:val="484848"/>
          <w:sz w:val="24"/>
        </w:rPr>
        <w:t>detail.</w:t>
      </w:r>
    </w:p>
    <w:p>
      <w:pPr>
        <w:spacing w:before="136"/>
        <w:ind w:left="662" w:right="0" w:firstLine="0"/>
        <w:jc w:val="both"/>
        <w:rPr>
          <w:sz w:val="24"/>
        </w:rPr>
      </w:pPr>
      <w:r>
        <w:rPr>
          <w:b/>
          <w:color w:val="484848"/>
          <w:sz w:val="24"/>
        </w:rPr>
        <w:t>The</w:t>
      </w:r>
      <w:r>
        <w:rPr>
          <w:b/>
          <w:color w:val="484848"/>
          <w:spacing w:val="-8"/>
          <w:sz w:val="24"/>
        </w:rPr>
        <w:t xml:space="preserve"> </w:t>
      </w:r>
      <w:r>
        <w:rPr>
          <w:b/>
          <w:color w:val="484848"/>
          <w:sz w:val="24"/>
        </w:rPr>
        <w:t>fourth</w:t>
      </w:r>
      <w:r>
        <w:rPr>
          <w:b/>
          <w:color w:val="484848"/>
          <w:spacing w:val="1"/>
          <w:sz w:val="24"/>
        </w:rPr>
        <w:t xml:space="preserve"> </w:t>
      </w:r>
      <w:r>
        <w:rPr>
          <w:b/>
          <w:color w:val="484848"/>
          <w:sz w:val="24"/>
        </w:rPr>
        <w:t>chapter</w:t>
      </w:r>
      <w:r>
        <w:rPr>
          <w:b/>
          <w:color w:val="484848"/>
          <w:spacing w:val="-7"/>
          <w:sz w:val="24"/>
        </w:rPr>
        <w:t xml:space="preserve"> </w:t>
      </w:r>
      <w:r>
        <w:rPr>
          <w:color w:val="484848"/>
          <w:sz w:val="24"/>
        </w:rPr>
        <w:t>deals</w:t>
      </w:r>
      <w:r>
        <w:rPr>
          <w:color w:val="484848"/>
          <w:spacing w:val="-5"/>
          <w:sz w:val="24"/>
        </w:rPr>
        <w:t xml:space="preserve"> </w:t>
      </w:r>
      <w:r>
        <w:rPr>
          <w:color w:val="484848"/>
          <w:sz w:val="24"/>
        </w:rPr>
        <w:t>with</w:t>
      </w:r>
      <w:r>
        <w:rPr>
          <w:color w:val="484848"/>
          <w:spacing w:val="-9"/>
          <w:sz w:val="24"/>
        </w:rPr>
        <w:t xml:space="preserve"> </w:t>
      </w:r>
      <w:r>
        <w:rPr>
          <w:color w:val="484848"/>
          <w:sz w:val="24"/>
        </w:rPr>
        <w:t>the</w:t>
      </w:r>
      <w:r>
        <w:rPr>
          <w:color w:val="484848"/>
          <w:spacing w:val="-3"/>
          <w:sz w:val="24"/>
        </w:rPr>
        <w:t xml:space="preserve"> </w:t>
      </w:r>
      <w:r>
        <w:rPr>
          <w:color w:val="484848"/>
          <w:sz w:val="24"/>
        </w:rPr>
        <w:t>analysis</w:t>
      </w:r>
      <w:r>
        <w:rPr>
          <w:color w:val="484848"/>
          <w:spacing w:val="-1"/>
          <w:sz w:val="24"/>
        </w:rPr>
        <w:t xml:space="preserve"> </w:t>
      </w:r>
      <w:r>
        <w:rPr>
          <w:color w:val="484848"/>
          <w:sz w:val="24"/>
        </w:rPr>
        <w:t>and</w:t>
      </w:r>
      <w:r>
        <w:rPr>
          <w:color w:val="484848"/>
          <w:spacing w:val="-5"/>
          <w:sz w:val="24"/>
        </w:rPr>
        <w:t xml:space="preserve"> </w:t>
      </w:r>
      <w:r>
        <w:rPr>
          <w:color w:val="484848"/>
          <w:sz w:val="24"/>
        </w:rPr>
        <w:t>discussions</w:t>
      </w:r>
      <w:r>
        <w:rPr>
          <w:color w:val="484848"/>
          <w:spacing w:val="-4"/>
          <w:sz w:val="24"/>
        </w:rPr>
        <w:t xml:space="preserve"> </w:t>
      </w:r>
      <w:r>
        <w:rPr>
          <w:color w:val="484848"/>
          <w:sz w:val="24"/>
        </w:rPr>
        <w:t>of</w:t>
      </w:r>
      <w:r>
        <w:rPr>
          <w:color w:val="484848"/>
          <w:spacing w:val="-8"/>
          <w:sz w:val="24"/>
        </w:rPr>
        <w:t xml:space="preserve"> </w:t>
      </w:r>
      <w:r>
        <w:rPr>
          <w:color w:val="484848"/>
          <w:sz w:val="24"/>
        </w:rPr>
        <w:t>major</w:t>
      </w:r>
      <w:r>
        <w:rPr>
          <w:color w:val="484848"/>
          <w:spacing w:val="-2"/>
          <w:sz w:val="24"/>
        </w:rPr>
        <w:t xml:space="preserve"> </w:t>
      </w:r>
      <w:r>
        <w:rPr>
          <w:color w:val="484848"/>
          <w:sz w:val="24"/>
        </w:rPr>
        <w:t>findings.</w:t>
      </w:r>
    </w:p>
    <w:p>
      <w:pPr>
        <w:spacing w:after="0"/>
        <w:jc w:val="both"/>
        <w:rPr>
          <w:sz w:val="24"/>
        </w:rPr>
        <w:sectPr>
          <w:pgSz w:w="12240" w:h="15840"/>
          <w:pgMar w:top="1500" w:right="440" w:bottom="1220" w:left="600" w:header="0" w:footer="1030" w:gutter="0"/>
          <w:cols w:space="720" w:num="1"/>
        </w:sectPr>
      </w:pPr>
    </w:p>
    <w:p>
      <w:pPr>
        <w:pStyle w:val="11"/>
        <w:spacing w:before="73" w:line="360" w:lineRule="auto"/>
        <w:ind w:left="662" w:right="447"/>
      </w:pPr>
      <w:r>
        <w:rPr>
          <w:b/>
          <w:color w:val="484848"/>
        </w:rPr>
        <w:t>The</w:t>
      </w:r>
      <w:r>
        <w:rPr>
          <w:b/>
          <w:color w:val="484848"/>
          <w:spacing w:val="13"/>
        </w:rPr>
        <w:t xml:space="preserve"> </w:t>
      </w:r>
      <w:r>
        <w:rPr>
          <w:b/>
          <w:color w:val="484848"/>
        </w:rPr>
        <w:t>final</w:t>
      </w:r>
      <w:r>
        <w:rPr>
          <w:b/>
          <w:color w:val="484848"/>
          <w:spacing w:val="13"/>
        </w:rPr>
        <w:t xml:space="preserve"> </w:t>
      </w:r>
      <w:r>
        <w:rPr>
          <w:b/>
          <w:color w:val="484848"/>
        </w:rPr>
        <w:t>part</w:t>
      </w:r>
      <w:r>
        <w:rPr>
          <w:b/>
          <w:color w:val="484848"/>
          <w:spacing w:val="16"/>
        </w:rPr>
        <w:t xml:space="preserve"> </w:t>
      </w:r>
      <w:r>
        <w:rPr>
          <w:color w:val="484848"/>
        </w:rPr>
        <w:t>(chapter</w:t>
      </w:r>
      <w:r>
        <w:rPr>
          <w:color w:val="484848"/>
          <w:spacing w:val="17"/>
        </w:rPr>
        <w:t xml:space="preserve"> </w:t>
      </w:r>
      <w:r>
        <w:rPr>
          <w:color w:val="484848"/>
        </w:rPr>
        <w:t>five):</w:t>
      </w:r>
      <w:r>
        <w:rPr>
          <w:color w:val="484848"/>
          <w:spacing w:val="17"/>
        </w:rPr>
        <w:t xml:space="preserve"> </w:t>
      </w:r>
      <w:r>
        <w:rPr>
          <w:color w:val="484848"/>
        </w:rPr>
        <w:t>deals</w:t>
      </w:r>
      <w:r>
        <w:rPr>
          <w:color w:val="484848"/>
          <w:spacing w:val="17"/>
        </w:rPr>
        <w:t xml:space="preserve"> </w:t>
      </w:r>
      <w:r>
        <w:rPr>
          <w:color w:val="484848"/>
        </w:rPr>
        <w:t>about</w:t>
      </w:r>
      <w:r>
        <w:rPr>
          <w:color w:val="484848"/>
          <w:spacing w:val="16"/>
        </w:rPr>
        <w:t xml:space="preserve"> </w:t>
      </w:r>
      <w:r>
        <w:rPr>
          <w:color w:val="484848"/>
        </w:rPr>
        <w:t>conclusions,</w:t>
      </w:r>
      <w:r>
        <w:rPr>
          <w:color w:val="484848"/>
          <w:spacing w:val="14"/>
        </w:rPr>
        <w:t xml:space="preserve"> </w:t>
      </w:r>
      <w:r>
        <w:rPr>
          <w:color w:val="484848"/>
        </w:rPr>
        <w:t>recommendations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14"/>
        </w:rPr>
        <w:t xml:space="preserve"> </w:t>
      </w:r>
      <w:r>
        <w:rPr>
          <w:color w:val="484848"/>
        </w:rPr>
        <w:t>implications</w:t>
      </w:r>
      <w:r>
        <w:rPr>
          <w:color w:val="484848"/>
          <w:spacing w:val="13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17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13"/>
        </w:rPr>
        <w:t xml:space="preserve"> </w:t>
      </w:r>
      <w:r>
        <w:rPr>
          <w:color w:val="484848"/>
        </w:rPr>
        <w:t>study</w:t>
      </w:r>
      <w:r>
        <w:rPr>
          <w:color w:val="484848"/>
          <w:spacing w:val="-57"/>
        </w:rPr>
        <w:t xml:space="preserve"> </w:t>
      </w:r>
      <w:r>
        <w:rPr>
          <w:color w:val="484848"/>
        </w:rPr>
        <w:t>will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made.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Lastly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the references and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appendices sections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will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be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attached.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spacing w:before="5"/>
        <w:rPr>
          <w:sz w:val="28"/>
        </w:rPr>
      </w:pPr>
    </w:p>
    <w:p>
      <w:pPr>
        <w:pStyle w:val="8"/>
        <w:ind w:firstLine="0"/>
      </w:pPr>
      <w:bookmarkStart w:id="12" w:name="Definitions of Key Terms"/>
      <w:bookmarkEnd w:id="12"/>
      <w:r>
        <w:rPr>
          <w:color w:val="474747"/>
        </w:rPr>
        <w:t>Definitions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8"/>
        </w:rPr>
        <w:t xml:space="preserve"> </w:t>
      </w:r>
      <w:r>
        <w:rPr>
          <w:color w:val="474747"/>
        </w:rPr>
        <w:t>Key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Terms</w:t>
      </w:r>
    </w:p>
    <w:p>
      <w:pPr>
        <w:pStyle w:val="11"/>
        <w:spacing w:before="8"/>
        <w:rPr>
          <w:b/>
          <w:sz w:val="25"/>
        </w:rPr>
      </w:pPr>
    </w:p>
    <w:p>
      <w:pPr>
        <w:pStyle w:val="11"/>
        <w:spacing w:before="1"/>
        <w:ind w:left="662"/>
      </w:pPr>
      <w:r>
        <w:rPr>
          <w:color w:val="474747"/>
        </w:rPr>
        <w:t>The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following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definitions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will</w:t>
      </w:r>
      <w:r>
        <w:rPr>
          <w:color w:val="474747"/>
          <w:spacing w:val="-8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used</w:t>
      </w:r>
      <w:r>
        <w:rPr>
          <w:color w:val="474747"/>
          <w:spacing w:val="10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study</w:t>
      </w:r>
      <w:r>
        <w:rPr>
          <w:color w:val="474747"/>
          <w:spacing w:val="-13"/>
        </w:rPr>
        <w:t xml:space="preserve"> </w:t>
      </w:r>
      <w:r>
        <w:rPr>
          <w:color w:val="474747"/>
        </w:rPr>
        <w:t>are adapted from</w:t>
      </w:r>
      <w:r>
        <w:rPr>
          <w:color w:val="474747"/>
          <w:spacing w:val="-11"/>
        </w:rPr>
        <w:t xml:space="preserve"> </w:t>
      </w:r>
      <w:r>
        <w:rPr>
          <w:color w:val="474747"/>
        </w:rPr>
        <w:t>related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literatures.</w:t>
      </w:r>
    </w:p>
    <w:p>
      <w:pPr>
        <w:pStyle w:val="19"/>
        <w:numPr>
          <w:ilvl w:val="0"/>
          <w:numId w:val="6"/>
        </w:numPr>
        <w:tabs>
          <w:tab w:val="left" w:pos="1382"/>
          <w:tab w:val="left" w:pos="1383"/>
        </w:tabs>
        <w:spacing w:before="136" w:after="0" w:line="362" w:lineRule="auto"/>
        <w:ind w:left="662" w:right="1211" w:firstLine="168"/>
        <w:jc w:val="left"/>
        <w:rPr>
          <w:sz w:val="24"/>
        </w:rPr>
      </w:pPr>
      <w:r>
        <w:rPr>
          <w:b/>
          <w:color w:val="474747"/>
          <w:sz w:val="24"/>
        </w:rPr>
        <w:t>Human Resource</w:t>
      </w:r>
      <w:r>
        <w:rPr>
          <w:color w:val="474747"/>
          <w:sz w:val="24"/>
        </w:rPr>
        <w:t>: refers to the talents and energies of people who are available to an</w:t>
      </w:r>
      <w:r>
        <w:rPr>
          <w:color w:val="474747"/>
          <w:spacing w:val="1"/>
          <w:sz w:val="24"/>
        </w:rPr>
        <w:t xml:space="preserve"> </w:t>
      </w:r>
      <w:r>
        <w:rPr>
          <w:color w:val="474747"/>
          <w:sz w:val="24"/>
        </w:rPr>
        <w:t>Organization</w:t>
      </w:r>
      <w:r>
        <w:rPr>
          <w:color w:val="474747"/>
          <w:spacing w:val="-7"/>
          <w:sz w:val="24"/>
        </w:rPr>
        <w:t xml:space="preserve"> </w:t>
      </w:r>
      <w:r>
        <w:rPr>
          <w:color w:val="474747"/>
          <w:sz w:val="24"/>
        </w:rPr>
        <w:t>as</w:t>
      </w:r>
      <w:r>
        <w:rPr>
          <w:color w:val="474747"/>
          <w:spacing w:val="-2"/>
          <w:sz w:val="24"/>
        </w:rPr>
        <w:t xml:space="preserve"> </w:t>
      </w:r>
      <w:r>
        <w:rPr>
          <w:color w:val="474747"/>
          <w:sz w:val="24"/>
        </w:rPr>
        <w:t>potential</w:t>
      </w:r>
      <w:r>
        <w:rPr>
          <w:color w:val="474747"/>
          <w:spacing w:val="-11"/>
          <w:sz w:val="24"/>
        </w:rPr>
        <w:t xml:space="preserve"> </w:t>
      </w:r>
      <w:r>
        <w:rPr>
          <w:color w:val="474747"/>
          <w:sz w:val="24"/>
        </w:rPr>
        <w:t>contributors</w:t>
      </w:r>
      <w:r>
        <w:rPr>
          <w:color w:val="474747"/>
          <w:spacing w:val="-7"/>
          <w:sz w:val="24"/>
        </w:rPr>
        <w:t xml:space="preserve"> </w:t>
      </w:r>
      <w:r>
        <w:rPr>
          <w:color w:val="474747"/>
          <w:sz w:val="24"/>
        </w:rPr>
        <w:t>to</w:t>
      </w:r>
      <w:r>
        <w:rPr>
          <w:color w:val="474747"/>
          <w:spacing w:val="-2"/>
          <w:sz w:val="24"/>
        </w:rPr>
        <w:t xml:space="preserve"> </w:t>
      </w:r>
      <w:r>
        <w:rPr>
          <w:color w:val="474747"/>
          <w:sz w:val="24"/>
        </w:rPr>
        <w:t>the</w:t>
      </w:r>
      <w:r>
        <w:rPr>
          <w:color w:val="474747"/>
          <w:spacing w:val="-5"/>
          <w:sz w:val="24"/>
        </w:rPr>
        <w:t xml:space="preserve"> </w:t>
      </w:r>
      <w:r>
        <w:rPr>
          <w:color w:val="474747"/>
          <w:sz w:val="24"/>
        </w:rPr>
        <w:t>creation</w:t>
      </w:r>
      <w:r>
        <w:rPr>
          <w:color w:val="474747"/>
          <w:spacing w:val="-7"/>
          <w:sz w:val="24"/>
        </w:rPr>
        <w:t xml:space="preserve"> </w:t>
      </w:r>
      <w:r>
        <w:rPr>
          <w:color w:val="474747"/>
          <w:sz w:val="24"/>
        </w:rPr>
        <w:t>and realization</w:t>
      </w:r>
      <w:r>
        <w:rPr>
          <w:color w:val="474747"/>
          <w:spacing w:val="-7"/>
          <w:sz w:val="24"/>
        </w:rPr>
        <w:t xml:space="preserve"> </w:t>
      </w:r>
      <w:r>
        <w:rPr>
          <w:color w:val="474747"/>
          <w:sz w:val="24"/>
        </w:rPr>
        <w:t>of</w:t>
      </w:r>
      <w:r>
        <w:rPr>
          <w:color w:val="474747"/>
          <w:spacing w:val="-9"/>
          <w:sz w:val="24"/>
        </w:rPr>
        <w:t xml:space="preserve"> </w:t>
      </w:r>
      <w:r>
        <w:rPr>
          <w:color w:val="474747"/>
          <w:sz w:val="24"/>
        </w:rPr>
        <w:t>the</w:t>
      </w:r>
      <w:r>
        <w:rPr>
          <w:color w:val="474747"/>
          <w:spacing w:val="-3"/>
          <w:sz w:val="24"/>
        </w:rPr>
        <w:t xml:space="preserve"> </w:t>
      </w:r>
      <w:r>
        <w:rPr>
          <w:color w:val="474747"/>
          <w:sz w:val="24"/>
        </w:rPr>
        <w:t>organization's mission</w:t>
      </w:r>
      <w:r>
        <w:rPr>
          <w:color w:val="474747"/>
          <w:spacing w:val="-57"/>
          <w:sz w:val="24"/>
        </w:rPr>
        <w:t xml:space="preserve"> </w:t>
      </w:r>
      <w:r>
        <w:rPr>
          <w:color w:val="474747"/>
          <w:sz w:val="24"/>
        </w:rPr>
        <w:t>and</w:t>
      </w:r>
      <w:r>
        <w:rPr>
          <w:color w:val="474747"/>
          <w:spacing w:val="3"/>
          <w:sz w:val="24"/>
        </w:rPr>
        <w:t xml:space="preserve"> </w:t>
      </w:r>
      <w:r>
        <w:rPr>
          <w:color w:val="474747"/>
          <w:sz w:val="24"/>
        </w:rPr>
        <w:t>vision</w:t>
      </w:r>
      <w:r>
        <w:rPr>
          <w:color w:val="474747"/>
          <w:spacing w:val="-5"/>
          <w:sz w:val="24"/>
        </w:rPr>
        <w:t xml:space="preserve"> </w:t>
      </w:r>
      <w:r>
        <w:rPr>
          <w:color w:val="474747"/>
          <w:sz w:val="24"/>
        </w:rPr>
        <w:t>(Matthews,</w:t>
      </w:r>
      <w:r>
        <w:rPr>
          <w:color w:val="474747"/>
          <w:spacing w:val="7"/>
          <w:sz w:val="24"/>
        </w:rPr>
        <w:t xml:space="preserve"> </w:t>
      </w:r>
      <w:r>
        <w:rPr>
          <w:color w:val="474747"/>
          <w:sz w:val="24"/>
        </w:rPr>
        <w:t>2000).</w:t>
      </w:r>
    </w:p>
    <w:p>
      <w:pPr>
        <w:pStyle w:val="19"/>
        <w:numPr>
          <w:ilvl w:val="0"/>
          <w:numId w:val="6"/>
        </w:numPr>
        <w:tabs>
          <w:tab w:val="left" w:pos="1385"/>
        </w:tabs>
        <w:spacing w:before="0" w:after="0" w:line="360" w:lineRule="auto"/>
        <w:ind w:left="662" w:right="1469" w:firstLine="168"/>
        <w:jc w:val="both"/>
        <w:rPr>
          <w:sz w:val="24"/>
        </w:rPr>
      </w:pPr>
      <w:r>
        <w:rPr>
          <w:b/>
          <w:color w:val="474747"/>
          <w:sz w:val="24"/>
        </w:rPr>
        <w:t>Development</w:t>
      </w:r>
      <w:r>
        <w:rPr>
          <w:color w:val="474747"/>
          <w:sz w:val="24"/>
        </w:rPr>
        <w:t>:</w:t>
      </w:r>
      <w:r>
        <w:rPr>
          <w:color w:val="474747"/>
          <w:spacing w:val="3"/>
          <w:sz w:val="24"/>
        </w:rPr>
        <w:t xml:space="preserve"> </w:t>
      </w:r>
      <w:r>
        <w:rPr>
          <w:color w:val="474747"/>
          <w:sz w:val="24"/>
        </w:rPr>
        <w:t>means improving</w:t>
      </w:r>
      <w:r>
        <w:rPr>
          <w:color w:val="474747"/>
          <w:spacing w:val="-1"/>
          <w:sz w:val="24"/>
        </w:rPr>
        <w:t xml:space="preserve"> </w:t>
      </w:r>
      <w:r>
        <w:rPr>
          <w:color w:val="474747"/>
          <w:sz w:val="24"/>
        </w:rPr>
        <w:t>the</w:t>
      </w:r>
      <w:r>
        <w:rPr>
          <w:color w:val="474747"/>
          <w:spacing w:val="-2"/>
          <w:sz w:val="24"/>
        </w:rPr>
        <w:t xml:space="preserve"> </w:t>
      </w:r>
      <w:r>
        <w:rPr>
          <w:color w:val="474747"/>
          <w:sz w:val="24"/>
        </w:rPr>
        <w:t>existing</w:t>
      </w:r>
      <w:r>
        <w:rPr>
          <w:color w:val="474747"/>
          <w:spacing w:val="-5"/>
          <w:sz w:val="24"/>
        </w:rPr>
        <w:t xml:space="preserve"> </w:t>
      </w:r>
      <w:r>
        <w:rPr>
          <w:color w:val="474747"/>
          <w:sz w:val="24"/>
        </w:rPr>
        <w:t>capabilities</w:t>
      </w:r>
      <w:r>
        <w:rPr>
          <w:color w:val="474747"/>
          <w:spacing w:val="-4"/>
          <w:sz w:val="24"/>
        </w:rPr>
        <w:t xml:space="preserve"> </w:t>
      </w:r>
      <w:r>
        <w:rPr>
          <w:color w:val="474747"/>
          <w:sz w:val="24"/>
        </w:rPr>
        <w:t>to</w:t>
      </w:r>
      <w:r>
        <w:rPr>
          <w:color w:val="474747"/>
          <w:spacing w:val="-1"/>
          <w:sz w:val="24"/>
        </w:rPr>
        <w:t xml:space="preserve"> </w:t>
      </w:r>
      <w:r>
        <w:rPr>
          <w:color w:val="474747"/>
          <w:sz w:val="24"/>
        </w:rPr>
        <w:t>the</w:t>
      </w:r>
      <w:r>
        <w:rPr>
          <w:color w:val="474747"/>
          <w:spacing w:val="-6"/>
          <w:sz w:val="24"/>
        </w:rPr>
        <w:t xml:space="preserve"> </w:t>
      </w:r>
      <w:r>
        <w:rPr>
          <w:color w:val="474747"/>
          <w:sz w:val="24"/>
        </w:rPr>
        <w:t>human</w:t>
      </w:r>
      <w:r>
        <w:rPr>
          <w:color w:val="474747"/>
          <w:spacing w:val="-4"/>
          <w:sz w:val="24"/>
        </w:rPr>
        <w:t xml:space="preserve"> </w:t>
      </w:r>
      <w:r>
        <w:rPr>
          <w:color w:val="474747"/>
          <w:sz w:val="24"/>
        </w:rPr>
        <w:t>resources</w:t>
      </w:r>
      <w:r>
        <w:rPr>
          <w:color w:val="474747"/>
          <w:spacing w:val="-2"/>
          <w:sz w:val="24"/>
        </w:rPr>
        <w:t xml:space="preserve"> </w:t>
      </w:r>
      <w:r>
        <w:rPr>
          <w:color w:val="474747"/>
          <w:sz w:val="24"/>
        </w:rPr>
        <w:t>in</w:t>
      </w:r>
      <w:r>
        <w:rPr>
          <w:color w:val="474747"/>
          <w:spacing w:val="-6"/>
          <w:sz w:val="24"/>
        </w:rPr>
        <w:t xml:space="preserve"> </w:t>
      </w:r>
      <w:r>
        <w:rPr>
          <w:color w:val="474747"/>
          <w:sz w:val="24"/>
        </w:rPr>
        <w:t>the</w:t>
      </w:r>
      <w:r>
        <w:rPr>
          <w:color w:val="474747"/>
          <w:spacing w:val="-58"/>
          <w:sz w:val="24"/>
        </w:rPr>
        <w:t xml:space="preserve"> </w:t>
      </w:r>
      <w:r>
        <w:rPr>
          <w:color w:val="474747"/>
          <w:sz w:val="24"/>
        </w:rPr>
        <w:t>Organization and helping them to acquire new capabilities required for the achievement of the</w:t>
      </w:r>
      <w:r>
        <w:rPr>
          <w:color w:val="474747"/>
          <w:spacing w:val="-57"/>
          <w:sz w:val="24"/>
        </w:rPr>
        <w:t xml:space="preserve"> </w:t>
      </w:r>
      <w:r>
        <w:rPr>
          <w:color w:val="474747"/>
          <w:sz w:val="24"/>
        </w:rPr>
        <w:t>firm</w:t>
      </w:r>
      <w:r>
        <w:rPr>
          <w:color w:val="474747"/>
          <w:spacing w:val="-6"/>
          <w:sz w:val="24"/>
        </w:rPr>
        <w:t xml:space="preserve"> </w:t>
      </w:r>
      <w:r>
        <w:rPr>
          <w:color w:val="474747"/>
          <w:sz w:val="24"/>
        </w:rPr>
        <w:t>as</w:t>
      </w:r>
      <w:r>
        <w:rPr>
          <w:color w:val="474747"/>
          <w:spacing w:val="2"/>
          <w:sz w:val="24"/>
        </w:rPr>
        <w:t xml:space="preserve"> </w:t>
      </w:r>
      <w:r>
        <w:rPr>
          <w:color w:val="474747"/>
          <w:sz w:val="24"/>
        </w:rPr>
        <w:t>well</w:t>
      </w:r>
      <w:r>
        <w:rPr>
          <w:color w:val="474747"/>
          <w:spacing w:val="-7"/>
          <w:sz w:val="24"/>
        </w:rPr>
        <w:t xml:space="preserve"> </w:t>
      </w:r>
      <w:r>
        <w:rPr>
          <w:color w:val="474747"/>
          <w:sz w:val="24"/>
        </w:rPr>
        <w:t>as</w:t>
      </w:r>
      <w:r>
        <w:rPr>
          <w:color w:val="474747"/>
          <w:spacing w:val="5"/>
          <w:sz w:val="24"/>
        </w:rPr>
        <w:t xml:space="preserve"> </w:t>
      </w:r>
      <w:r>
        <w:rPr>
          <w:color w:val="474747"/>
          <w:sz w:val="24"/>
        </w:rPr>
        <w:t>individual</w:t>
      </w:r>
      <w:r>
        <w:rPr>
          <w:color w:val="474747"/>
          <w:spacing w:val="-5"/>
          <w:sz w:val="24"/>
        </w:rPr>
        <w:t xml:space="preserve"> </w:t>
      </w:r>
      <w:r>
        <w:rPr>
          <w:color w:val="474747"/>
          <w:sz w:val="24"/>
        </w:rPr>
        <w:t>goals (Habib,</w:t>
      </w:r>
      <w:r>
        <w:rPr>
          <w:color w:val="474747"/>
          <w:spacing w:val="3"/>
          <w:sz w:val="24"/>
        </w:rPr>
        <w:t xml:space="preserve"> </w:t>
      </w:r>
      <w:r>
        <w:rPr>
          <w:color w:val="474747"/>
          <w:sz w:val="24"/>
        </w:rPr>
        <w:t>2012).</w:t>
      </w:r>
    </w:p>
    <w:p>
      <w:pPr>
        <w:pStyle w:val="19"/>
        <w:numPr>
          <w:ilvl w:val="0"/>
          <w:numId w:val="6"/>
        </w:numPr>
        <w:tabs>
          <w:tab w:val="left" w:pos="1382"/>
          <w:tab w:val="left" w:pos="1383"/>
        </w:tabs>
        <w:spacing w:before="0" w:after="0" w:line="360" w:lineRule="auto"/>
        <w:ind w:left="662" w:right="1184" w:firstLine="168"/>
        <w:jc w:val="left"/>
        <w:rPr>
          <w:sz w:val="24"/>
        </w:rPr>
      </w:pPr>
      <w:r>
        <w:rPr>
          <w:b/>
          <w:color w:val="474747"/>
          <w:sz w:val="24"/>
        </w:rPr>
        <w:t>Human</w:t>
      </w:r>
      <w:r>
        <w:rPr>
          <w:b/>
          <w:color w:val="474747"/>
          <w:spacing w:val="-5"/>
          <w:sz w:val="24"/>
        </w:rPr>
        <w:t xml:space="preserve"> </w:t>
      </w:r>
      <w:r>
        <w:rPr>
          <w:b/>
          <w:color w:val="474747"/>
          <w:sz w:val="24"/>
        </w:rPr>
        <w:t>resource</w:t>
      </w:r>
      <w:r>
        <w:rPr>
          <w:b/>
          <w:color w:val="474747"/>
          <w:spacing w:val="-3"/>
          <w:sz w:val="24"/>
        </w:rPr>
        <w:t xml:space="preserve"> </w:t>
      </w:r>
      <w:r>
        <w:rPr>
          <w:b/>
          <w:color w:val="474747"/>
          <w:sz w:val="24"/>
        </w:rPr>
        <w:t>development</w:t>
      </w:r>
      <w:r>
        <w:rPr>
          <w:color w:val="474747"/>
          <w:sz w:val="24"/>
        </w:rPr>
        <w:t>:</w:t>
      </w:r>
      <w:r>
        <w:rPr>
          <w:color w:val="474747"/>
          <w:spacing w:val="-3"/>
          <w:sz w:val="24"/>
        </w:rPr>
        <w:t xml:space="preserve"> </w:t>
      </w:r>
      <w:r>
        <w:rPr>
          <w:color w:val="474747"/>
          <w:sz w:val="24"/>
        </w:rPr>
        <w:t>it</w:t>
      </w:r>
      <w:r>
        <w:rPr>
          <w:color w:val="474747"/>
          <w:spacing w:val="-2"/>
          <w:sz w:val="24"/>
        </w:rPr>
        <w:t xml:space="preserve"> </w:t>
      </w:r>
      <w:r>
        <w:rPr>
          <w:color w:val="474747"/>
          <w:sz w:val="24"/>
        </w:rPr>
        <w:t>is</w:t>
      </w:r>
      <w:r>
        <w:rPr>
          <w:color w:val="474747"/>
          <w:spacing w:val="-10"/>
          <w:sz w:val="24"/>
        </w:rPr>
        <w:t xml:space="preserve"> </w:t>
      </w:r>
      <w:r>
        <w:rPr>
          <w:color w:val="474747"/>
          <w:sz w:val="24"/>
        </w:rPr>
        <w:t>a</w:t>
      </w:r>
      <w:r>
        <w:rPr>
          <w:color w:val="474747"/>
          <w:spacing w:val="-3"/>
          <w:sz w:val="24"/>
        </w:rPr>
        <w:t xml:space="preserve"> </w:t>
      </w:r>
      <w:r>
        <w:rPr>
          <w:color w:val="474747"/>
          <w:sz w:val="24"/>
        </w:rPr>
        <w:t>framework</w:t>
      </w:r>
      <w:r>
        <w:rPr>
          <w:color w:val="474747"/>
          <w:spacing w:val="-10"/>
          <w:sz w:val="24"/>
        </w:rPr>
        <w:t xml:space="preserve"> </w:t>
      </w:r>
      <w:r>
        <w:rPr>
          <w:color w:val="474747"/>
          <w:sz w:val="24"/>
        </w:rPr>
        <w:t>for</w:t>
      </w:r>
      <w:r>
        <w:rPr>
          <w:color w:val="474747"/>
          <w:spacing w:val="-6"/>
          <w:sz w:val="24"/>
        </w:rPr>
        <w:t xml:space="preserve"> </w:t>
      </w:r>
      <w:r>
        <w:rPr>
          <w:color w:val="474747"/>
          <w:sz w:val="24"/>
        </w:rPr>
        <w:t>helping</w:t>
      </w:r>
      <w:r>
        <w:rPr>
          <w:color w:val="474747"/>
          <w:spacing w:val="-8"/>
          <w:sz w:val="24"/>
        </w:rPr>
        <w:t xml:space="preserve"> </w:t>
      </w:r>
      <w:r>
        <w:rPr>
          <w:color w:val="474747"/>
          <w:sz w:val="24"/>
        </w:rPr>
        <w:t>employees</w:t>
      </w:r>
      <w:r>
        <w:rPr>
          <w:color w:val="474747"/>
          <w:spacing w:val="-5"/>
          <w:sz w:val="24"/>
        </w:rPr>
        <w:t xml:space="preserve"> </w:t>
      </w:r>
      <w:r>
        <w:rPr>
          <w:color w:val="474747"/>
          <w:sz w:val="24"/>
        </w:rPr>
        <w:t>developing</w:t>
      </w:r>
      <w:r>
        <w:rPr>
          <w:color w:val="474747"/>
          <w:spacing w:val="-7"/>
          <w:sz w:val="24"/>
        </w:rPr>
        <w:t xml:space="preserve"> </w:t>
      </w:r>
      <w:r>
        <w:rPr>
          <w:color w:val="474747"/>
          <w:sz w:val="24"/>
        </w:rPr>
        <w:t>their</w:t>
      </w:r>
      <w:r>
        <w:rPr>
          <w:color w:val="474747"/>
          <w:spacing w:val="-57"/>
          <w:sz w:val="24"/>
        </w:rPr>
        <w:t xml:space="preserve"> </w:t>
      </w:r>
      <w:r>
        <w:rPr>
          <w:color w:val="474747"/>
          <w:sz w:val="24"/>
        </w:rPr>
        <w:t>personal and organizational skills, knowledge and abilities to meet current and future job</w:t>
      </w:r>
      <w:r>
        <w:rPr>
          <w:color w:val="474747"/>
          <w:spacing w:val="1"/>
          <w:sz w:val="24"/>
        </w:rPr>
        <w:t xml:space="preserve"> </w:t>
      </w:r>
      <w:r>
        <w:rPr>
          <w:color w:val="474747"/>
          <w:sz w:val="24"/>
        </w:rPr>
        <w:t>Demands</w:t>
      </w:r>
      <w:r>
        <w:rPr>
          <w:color w:val="474747"/>
          <w:spacing w:val="-1"/>
          <w:sz w:val="24"/>
        </w:rPr>
        <w:t xml:space="preserve"> </w:t>
      </w:r>
      <w:r>
        <w:rPr>
          <w:color w:val="474747"/>
          <w:sz w:val="24"/>
        </w:rPr>
        <w:t>(Abdulahi,</w:t>
      </w:r>
      <w:r>
        <w:rPr>
          <w:color w:val="474747"/>
          <w:spacing w:val="4"/>
          <w:sz w:val="24"/>
        </w:rPr>
        <w:t xml:space="preserve"> </w:t>
      </w:r>
      <w:r>
        <w:rPr>
          <w:color w:val="474747"/>
          <w:sz w:val="24"/>
        </w:rPr>
        <w:t>2009)</w:t>
      </w:r>
      <w:r>
        <w:rPr>
          <w:color w:val="474747"/>
          <w:spacing w:val="4"/>
          <w:sz w:val="24"/>
        </w:rPr>
        <w:t xml:space="preserve"> </w:t>
      </w:r>
      <w:r>
        <w:rPr>
          <w:color w:val="474747"/>
          <w:sz w:val="24"/>
        </w:rPr>
        <w:t>..</w:t>
      </w:r>
    </w:p>
    <w:p>
      <w:pPr>
        <w:pStyle w:val="19"/>
        <w:numPr>
          <w:ilvl w:val="0"/>
          <w:numId w:val="6"/>
        </w:numPr>
        <w:tabs>
          <w:tab w:val="left" w:pos="1382"/>
          <w:tab w:val="left" w:pos="1383"/>
        </w:tabs>
        <w:spacing w:before="0" w:after="0" w:line="360" w:lineRule="auto"/>
        <w:ind w:left="662" w:right="690" w:firstLine="168"/>
        <w:jc w:val="left"/>
        <w:rPr>
          <w:sz w:val="24"/>
        </w:rPr>
        <w:sectPr>
          <w:pgSz w:w="12240" w:h="15840"/>
          <w:pgMar w:top="1360" w:right="440" w:bottom="1220" w:left="600" w:header="0" w:footer="1030" w:gutter="0"/>
          <w:cols w:space="720" w:num="1"/>
        </w:sectPr>
      </w:pPr>
      <w:r>
        <w:rPr>
          <w:b/>
          <w:color w:val="474747"/>
          <w:sz w:val="24"/>
        </w:rPr>
        <w:t>Challenges</w:t>
      </w:r>
      <w:r>
        <w:rPr>
          <w:color w:val="474747"/>
          <w:sz w:val="24"/>
        </w:rPr>
        <w:t>: For</w:t>
      </w:r>
      <w:r>
        <w:rPr>
          <w:color w:val="474747"/>
          <w:spacing w:val="-3"/>
          <w:sz w:val="24"/>
        </w:rPr>
        <w:t xml:space="preserve"> </w:t>
      </w:r>
      <w:r>
        <w:rPr>
          <w:color w:val="474747"/>
          <w:sz w:val="24"/>
        </w:rPr>
        <w:t>this</w:t>
      </w:r>
      <w:r>
        <w:rPr>
          <w:color w:val="474747"/>
          <w:spacing w:val="-8"/>
          <w:sz w:val="24"/>
        </w:rPr>
        <w:t xml:space="preserve"> </w:t>
      </w:r>
      <w:r>
        <w:rPr>
          <w:color w:val="474747"/>
          <w:sz w:val="24"/>
        </w:rPr>
        <w:t>study</w:t>
      </w:r>
      <w:r>
        <w:rPr>
          <w:color w:val="474747"/>
          <w:spacing w:val="-11"/>
          <w:sz w:val="24"/>
        </w:rPr>
        <w:t xml:space="preserve"> </w:t>
      </w:r>
      <w:r>
        <w:rPr>
          <w:color w:val="474747"/>
          <w:sz w:val="24"/>
        </w:rPr>
        <w:t>challenges</w:t>
      </w:r>
      <w:r>
        <w:rPr>
          <w:color w:val="474747"/>
          <w:spacing w:val="-5"/>
          <w:sz w:val="24"/>
        </w:rPr>
        <w:t xml:space="preserve"> </w:t>
      </w:r>
      <w:r>
        <w:rPr>
          <w:color w:val="474747"/>
          <w:sz w:val="24"/>
        </w:rPr>
        <w:t>are</w:t>
      </w:r>
      <w:r>
        <w:rPr>
          <w:color w:val="474747"/>
          <w:spacing w:val="-3"/>
          <w:sz w:val="24"/>
        </w:rPr>
        <w:t xml:space="preserve"> </w:t>
      </w:r>
      <w:r>
        <w:rPr>
          <w:color w:val="474747"/>
          <w:sz w:val="24"/>
        </w:rPr>
        <w:t>obstacles</w:t>
      </w:r>
      <w:r>
        <w:rPr>
          <w:color w:val="474747"/>
          <w:spacing w:val="-4"/>
          <w:sz w:val="24"/>
        </w:rPr>
        <w:t xml:space="preserve"> </w:t>
      </w:r>
      <w:r>
        <w:rPr>
          <w:color w:val="474747"/>
          <w:sz w:val="24"/>
        </w:rPr>
        <w:t>or</w:t>
      </w:r>
      <w:r>
        <w:rPr>
          <w:color w:val="474747"/>
          <w:spacing w:val="-3"/>
          <w:sz w:val="24"/>
        </w:rPr>
        <w:t xml:space="preserve"> </w:t>
      </w:r>
      <w:r>
        <w:rPr>
          <w:color w:val="474747"/>
          <w:sz w:val="24"/>
        </w:rPr>
        <w:t>impediments</w:t>
      </w:r>
      <w:r>
        <w:rPr>
          <w:color w:val="474747"/>
          <w:spacing w:val="-6"/>
          <w:sz w:val="24"/>
        </w:rPr>
        <w:t xml:space="preserve"> </w:t>
      </w:r>
      <w:r>
        <w:rPr>
          <w:color w:val="474747"/>
          <w:sz w:val="24"/>
        </w:rPr>
        <w:t>that</w:t>
      </w:r>
      <w:r>
        <w:rPr>
          <w:color w:val="474747"/>
          <w:spacing w:val="-2"/>
          <w:sz w:val="24"/>
        </w:rPr>
        <w:t xml:space="preserve"> </w:t>
      </w:r>
      <w:r>
        <w:rPr>
          <w:color w:val="474747"/>
          <w:sz w:val="24"/>
        </w:rPr>
        <w:t>hinder</w:t>
      </w:r>
      <w:r>
        <w:rPr>
          <w:color w:val="474747"/>
          <w:spacing w:val="-2"/>
          <w:sz w:val="24"/>
        </w:rPr>
        <w:t xml:space="preserve"> </w:t>
      </w:r>
      <w:r>
        <w:rPr>
          <w:color w:val="474747"/>
          <w:sz w:val="24"/>
        </w:rPr>
        <w:t>effectiveness</w:t>
      </w:r>
      <w:r>
        <w:rPr>
          <w:color w:val="474747"/>
          <w:spacing w:val="-7"/>
          <w:sz w:val="24"/>
        </w:rPr>
        <w:t xml:space="preserve"> </w:t>
      </w:r>
      <w:r>
        <w:rPr>
          <w:color w:val="474747"/>
          <w:sz w:val="24"/>
        </w:rPr>
        <w:t>of</w:t>
      </w:r>
      <w:r>
        <w:rPr>
          <w:color w:val="474747"/>
          <w:spacing w:val="-57"/>
          <w:sz w:val="24"/>
        </w:rPr>
        <w:t xml:space="preserve"> </w:t>
      </w:r>
      <w:r>
        <w:rPr>
          <w:color w:val="474747"/>
          <w:sz w:val="24"/>
        </w:rPr>
        <w:t>Human</w:t>
      </w:r>
      <w:r>
        <w:rPr>
          <w:color w:val="474747"/>
          <w:spacing w:val="-4"/>
          <w:sz w:val="24"/>
        </w:rPr>
        <w:t xml:space="preserve"> </w:t>
      </w:r>
      <w:r>
        <w:rPr>
          <w:color w:val="474747"/>
          <w:sz w:val="24"/>
        </w:rPr>
        <w:t>resource</w:t>
      </w:r>
      <w:r>
        <w:rPr>
          <w:color w:val="474747"/>
          <w:spacing w:val="-1"/>
          <w:sz w:val="24"/>
        </w:rPr>
        <w:t xml:space="preserve"> </w:t>
      </w:r>
      <w:r>
        <w:rPr>
          <w:color w:val="474747"/>
          <w:sz w:val="24"/>
        </w:rPr>
        <w:t>development</w:t>
      </w:r>
      <w:r>
        <w:rPr>
          <w:color w:val="474747"/>
          <w:spacing w:val="6"/>
          <w:sz w:val="24"/>
        </w:rPr>
        <w:t xml:space="preserve"> </w:t>
      </w:r>
      <w:r>
        <w:rPr>
          <w:color w:val="474747"/>
          <w:sz w:val="24"/>
        </w:rPr>
        <w:t>practices</w:t>
      </w:r>
      <w:r>
        <w:rPr>
          <w:color w:val="474747"/>
          <w:spacing w:val="5"/>
          <w:sz w:val="24"/>
        </w:rPr>
        <w:t xml:space="preserve"> </w:t>
      </w:r>
      <w:r>
        <w:rPr>
          <w:color w:val="474747"/>
          <w:sz w:val="24"/>
        </w:rPr>
        <w:t>in</w:t>
      </w:r>
      <w:r>
        <w:rPr>
          <w:color w:val="474747"/>
          <w:spacing w:val="1"/>
          <w:sz w:val="24"/>
        </w:rPr>
        <w:t xml:space="preserve"> </w:t>
      </w:r>
      <w:r>
        <w:rPr>
          <w:color w:val="474747"/>
          <w:sz w:val="24"/>
        </w:rPr>
        <w:t>the</w:t>
      </w:r>
      <w:r>
        <w:rPr>
          <w:color w:val="474747"/>
          <w:spacing w:val="-1"/>
          <w:sz w:val="24"/>
        </w:rPr>
        <w:t xml:space="preserve"> </w:t>
      </w:r>
      <w:r>
        <w:rPr>
          <w:color w:val="474747"/>
          <w:sz w:val="24"/>
        </w:rPr>
        <w:t>selected offices</w:t>
      </w:r>
      <w:r>
        <w:rPr>
          <w:color w:val="474747"/>
          <w:spacing w:val="-1"/>
          <w:sz w:val="24"/>
        </w:rPr>
        <w:t xml:space="preserve"> </w:t>
      </w:r>
      <w:r>
        <w:rPr>
          <w:color w:val="474747"/>
          <w:sz w:val="24"/>
        </w:rPr>
        <w:t>(Deb,</w:t>
      </w:r>
      <w:r>
        <w:rPr>
          <w:color w:val="474747"/>
          <w:spacing w:val="4"/>
          <w:sz w:val="24"/>
        </w:rPr>
        <w:t xml:space="preserve"> </w:t>
      </w:r>
      <w:r>
        <w:rPr>
          <w:color w:val="474747"/>
          <w:sz w:val="24"/>
        </w:rPr>
        <w:t>2010).</w:t>
      </w:r>
    </w:p>
    <w:p>
      <w:pPr>
        <w:spacing w:before="87"/>
        <w:ind w:left="2649" w:right="0" w:firstLine="0"/>
        <w:jc w:val="left"/>
        <w:rPr>
          <w:b/>
          <w:sz w:val="30"/>
        </w:rPr>
      </w:pPr>
      <w:bookmarkStart w:id="13" w:name="_TOC_250019"/>
      <w:r>
        <w:rPr>
          <w:b/>
          <w:color w:val="494949"/>
          <w:sz w:val="30"/>
        </w:rPr>
        <w:t>CHAPTER</w:t>
      </w:r>
      <w:r>
        <w:rPr>
          <w:b/>
          <w:color w:val="494949"/>
          <w:spacing w:val="-5"/>
          <w:sz w:val="30"/>
        </w:rPr>
        <w:t xml:space="preserve"> </w:t>
      </w:r>
      <w:bookmarkEnd w:id="13"/>
      <w:r>
        <w:rPr>
          <w:b/>
          <w:color w:val="494949"/>
          <w:sz w:val="30"/>
        </w:rPr>
        <w:t>TWO</w:t>
      </w:r>
    </w:p>
    <w:p>
      <w:pPr>
        <w:pStyle w:val="7"/>
        <w:spacing w:before="250"/>
        <w:ind w:left="1382" w:firstLine="0"/>
      </w:pPr>
      <w:bookmarkStart w:id="14" w:name="_TOC_250018"/>
      <w:r>
        <w:rPr>
          <w:color w:val="494949"/>
        </w:rPr>
        <w:t>REVIEW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RELATED</w:t>
      </w:r>
      <w:r>
        <w:rPr>
          <w:color w:val="494949"/>
          <w:spacing w:val="-8"/>
        </w:rPr>
        <w:t xml:space="preserve"> </w:t>
      </w:r>
      <w:bookmarkEnd w:id="14"/>
      <w:r>
        <w:rPr>
          <w:color w:val="494949"/>
        </w:rPr>
        <w:t>LITERATURE</w:t>
      </w:r>
    </w:p>
    <w:p>
      <w:pPr>
        <w:pStyle w:val="11"/>
        <w:spacing w:before="73" w:line="360" w:lineRule="auto"/>
        <w:ind w:left="662" w:right="1061"/>
        <w:rPr>
          <w:color w:val="494949"/>
        </w:rPr>
      </w:pPr>
    </w:p>
    <w:p>
      <w:pPr>
        <w:pStyle w:val="19"/>
        <w:numPr>
          <w:ilvl w:val="1"/>
          <w:numId w:val="7"/>
        </w:numPr>
        <w:tabs>
          <w:tab w:val="left" w:pos="1157"/>
        </w:tabs>
        <w:spacing w:before="154" w:after="0" w:line="240" w:lineRule="auto"/>
        <w:ind w:left="1156" w:right="0" w:hanging="497"/>
        <w:jc w:val="left"/>
        <w:rPr>
          <w:b/>
          <w:color w:val="494949"/>
          <w:sz w:val="28"/>
        </w:rPr>
      </w:pPr>
      <w:r>
        <w:rPr>
          <w:b/>
          <w:color w:val="494949"/>
          <w:sz w:val="28"/>
        </w:rPr>
        <w:t>An</w:t>
      </w:r>
      <w:r>
        <w:rPr>
          <w:b/>
          <w:color w:val="494949"/>
          <w:spacing w:val="-10"/>
          <w:sz w:val="28"/>
        </w:rPr>
        <w:t xml:space="preserve"> </w:t>
      </w:r>
      <w:r>
        <w:rPr>
          <w:b/>
          <w:color w:val="494949"/>
          <w:sz w:val="28"/>
        </w:rPr>
        <w:t>Overview</w:t>
      </w:r>
      <w:r>
        <w:rPr>
          <w:b/>
          <w:color w:val="494949"/>
          <w:spacing w:val="-4"/>
          <w:sz w:val="28"/>
        </w:rPr>
        <w:t xml:space="preserve"> </w:t>
      </w:r>
      <w:r>
        <w:rPr>
          <w:b/>
          <w:color w:val="494949"/>
          <w:sz w:val="28"/>
        </w:rPr>
        <w:t>of</w:t>
      </w:r>
      <w:r>
        <w:rPr>
          <w:b/>
          <w:color w:val="494949"/>
          <w:spacing w:val="-3"/>
          <w:sz w:val="28"/>
        </w:rPr>
        <w:t xml:space="preserve"> </w:t>
      </w:r>
      <w:r>
        <w:rPr>
          <w:b/>
          <w:color w:val="494949"/>
          <w:sz w:val="28"/>
        </w:rPr>
        <w:t>Human</w:t>
      </w:r>
      <w:r>
        <w:rPr>
          <w:b/>
          <w:color w:val="494949"/>
          <w:spacing w:val="-8"/>
          <w:sz w:val="28"/>
        </w:rPr>
        <w:t xml:space="preserve"> </w:t>
      </w:r>
      <w:r>
        <w:rPr>
          <w:b/>
          <w:color w:val="494949"/>
          <w:sz w:val="32"/>
        </w:rPr>
        <w:t>Resource</w:t>
      </w:r>
      <w:r>
        <w:rPr>
          <w:b/>
          <w:color w:val="494949"/>
          <w:spacing w:val="-15"/>
          <w:sz w:val="32"/>
        </w:rPr>
        <w:t xml:space="preserve"> </w:t>
      </w:r>
      <w:r>
        <w:rPr>
          <w:b/>
          <w:color w:val="494949"/>
          <w:sz w:val="28"/>
        </w:rPr>
        <w:t>Development</w:t>
      </w:r>
    </w:p>
    <w:p>
      <w:pPr>
        <w:pStyle w:val="11"/>
        <w:spacing w:before="4" w:line="360" w:lineRule="auto"/>
        <w:ind w:left="662" w:right="510"/>
        <w:jc w:val="both"/>
      </w:pPr>
      <w:r>
        <w:rPr>
          <w:color w:val="494949"/>
        </w:rPr>
        <w:t>Human Resource Development concept was first introduced by Leonard Nadler in 1969 in a conference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 xml:space="preserve">in US. </w:t>
      </w:r>
      <w:r>
        <w:rPr>
          <w:b/>
          <w:color w:val="494949"/>
        </w:rPr>
        <w:t>“</w:t>
      </w:r>
      <w:r>
        <w:rPr>
          <w:color w:val="494949"/>
        </w:rPr>
        <w:t>He defined HRD as those learning experience which are organized, for a specific time designed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about to bring the possibility of behavioral change</w:t>
      </w:r>
      <w:r>
        <w:rPr>
          <w:b/>
          <w:color w:val="494949"/>
        </w:rPr>
        <w:t>’’</w:t>
      </w:r>
      <w:r>
        <w:rPr>
          <w:color w:val="494949"/>
        </w:rPr>
        <w:t>. As Matthews et al. (2000), though the existence of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automated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activities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organizations</w:t>
      </w:r>
    </w:p>
    <w:p>
      <w:pPr>
        <w:pStyle w:val="11"/>
        <w:spacing w:line="360" w:lineRule="auto"/>
        <w:ind w:left="662" w:right="1360"/>
      </w:pPr>
      <w:r>
        <w:rPr>
          <w:color w:val="494949"/>
        </w:rPr>
        <w:t>Worldwide human resource development is a bulging issue to adapt the real experiences what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aregoing on. Thus, HRD is a subject playing paramount significance at a national level and it is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much more of sensitive issue that due attention should be given by both developed and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developing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countries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attain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organizational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goals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through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modernizing its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employee skills.</w:t>
      </w:r>
    </w:p>
    <w:p>
      <w:pPr>
        <w:pStyle w:val="11"/>
        <w:spacing w:before="73" w:line="360" w:lineRule="auto"/>
        <w:ind w:left="662" w:right="1061"/>
      </w:pPr>
      <w:r>
        <w:rPr>
          <w:color w:val="494949"/>
        </w:rPr>
        <w:t>According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to Singh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(2012),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HRD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implies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energies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employees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an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organization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as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potential contributors in tum this has a critical role for the creation and realization of the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organizations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visions,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missions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goals.</w:t>
      </w:r>
    </w:p>
    <w:p>
      <w:pPr>
        <w:pStyle w:val="11"/>
        <w:spacing w:line="360" w:lineRule="auto"/>
        <w:ind w:left="662" w:right="1201"/>
      </w:pPr>
      <w:r>
        <w:rPr>
          <w:color w:val="494949"/>
        </w:rPr>
        <w:t>According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McLean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(2001),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HRD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theorized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as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any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process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activity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>either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short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over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long term that helps to develop employees' work based knowledge, and satisfaction for personal,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organizational and country at large. Similarly, Harris (2008) described HRD as well organized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learning activity to improve organizational performance and personal growth organized by an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organization. Haslinda (2009a) revealed that the purposes of HRD are said to capacitate the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nature and extent of HRD activities being practiced in a given organization. Its purposes are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centered on learning and performance perspective both benefiting the individual and the interests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stakeholders. In a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wider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sense. the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purposes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HRD centered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on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economic, social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and the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ethical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benefits. HRD centrally focuses on training, development and learning with organizations for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individual development to achieve organizational strategies and competence. With appropriate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HRD program, people become more committed towards their job; people are assessed based on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their performance (Deb, 20 I 0). There for HRD is considered as the key to better relations,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greater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profitability,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higher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productivity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for any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organization.</w:t>
      </w:r>
    </w:p>
    <w:p>
      <w:pPr>
        <w:pStyle w:val="11"/>
        <w:spacing w:line="360" w:lineRule="auto"/>
        <w:ind w:left="662" w:right="1698"/>
      </w:pPr>
      <w:r>
        <w:rPr>
          <w:color w:val="494949"/>
        </w:rPr>
        <w:t>Strategic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HRD is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driven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by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organization`s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goals,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operates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within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these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goals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develop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human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capital,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thus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purposeful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way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matching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people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organization.</w:t>
      </w:r>
    </w:p>
    <w:p>
      <w:pPr>
        <w:pStyle w:val="11"/>
        <w:spacing w:line="362" w:lineRule="auto"/>
        <w:ind w:left="662" w:right="458" w:firstLine="62"/>
        <w:jc w:val="both"/>
      </w:pPr>
      <w:r>
        <w:rPr>
          <w:color w:val="494949"/>
        </w:rPr>
        <w:t xml:space="preserve">The central focus should be to expand the learning capability </w:t>
      </w:r>
      <w:r>
        <w:rPr>
          <w:color w:val="474747"/>
        </w:rPr>
        <w:t>that can help generate the knowledge base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of the organization and enhance both competitive and collaborative capability (Harrisson &amp; Kessels,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2004)</w:t>
      </w:r>
      <w:r>
        <w:rPr>
          <w:color w:val="7D7D7D"/>
        </w:rPr>
        <w:t>.</w:t>
      </w:r>
    </w:p>
    <w:p>
      <w:pPr>
        <w:pStyle w:val="11"/>
        <w:rPr>
          <w:sz w:val="26"/>
        </w:rPr>
      </w:pPr>
    </w:p>
    <w:p>
      <w:pPr>
        <w:pStyle w:val="7"/>
        <w:numPr>
          <w:ilvl w:val="1"/>
          <w:numId w:val="7"/>
        </w:numPr>
        <w:tabs>
          <w:tab w:val="left" w:pos="1157"/>
        </w:tabs>
        <w:spacing w:before="173" w:after="0" w:line="240" w:lineRule="auto"/>
        <w:ind w:left="1156" w:right="0" w:hanging="497"/>
        <w:jc w:val="left"/>
        <w:rPr>
          <w:color w:val="474747"/>
        </w:rPr>
      </w:pPr>
      <w:bookmarkStart w:id="15" w:name="2.2.Elements of Human Resource Developme"/>
      <w:bookmarkEnd w:id="15"/>
      <w:r>
        <w:rPr>
          <w:color w:val="474747"/>
        </w:rPr>
        <w:t>Elements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Human</w:t>
      </w:r>
      <w:r>
        <w:rPr>
          <w:color w:val="474747"/>
          <w:spacing w:val="-10"/>
        </w:rPr>
        <w:t xml:space="preserve"> </w:t>
      </w:r>
      <w:r>
        <w:rPr>
          <w:color w:val="474747"/>
        </w:rPr>
        <w:t>Resource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Development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Practice</w:t>
      </w:r>
    </w:p>
    <w:p>
      <w:pPr>
        <w:pStyle w:val="11"/>
        <w:spacing w:before="224" w:line="360" w:lineRule="auto"/>
        <w:ind w:left="662" w:right="1301"/>
      </w:pPr>
      <w:r>
        <w:rPr>
          <w:color w:val="474747"/>
        </w:rPr>
        <w:t>HRD promotes dignity of employment in an organization and provides opportunities for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teamwork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personal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growth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need for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11"/>
        </w:rPr>
        <w:t xml:space="preserve"> </w:t>
      </w:r>
      <w:r>
        <w:rPr>
          <w:color w:val="474747"/>
        </w:rPr>
        <w:t>career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development. Hence, Singh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(2012)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found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well-planned system is a central part of HRD in every business company. HRD elements which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important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for better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functioning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a given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organization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the following:</w:t>
      </w:r>
    </w:p>
    <w:p>
      <w:pPr>
        <w:pStyle w:val="11"/>
        <w:spacing w:line="360" w:lineRule="auto"/>
        <w:ind w:left="662" w:right="1227"/>
      </w:pPr>
      <w:r>
        <w:rPr>
          <w:color w:val="474747"/>
        </w:rPr>
        <w:t>Training and Development: According to Khan (2012), training involves providing the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employees the knowledge and skills needed to a particular current task while development is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preparing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employees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future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work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responsibilities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and help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them</w:t>
      </w:r>
      <w:r>
        <w:rPr>
          <w:color w:val="474747"/>
          <w:spacing w:val="-11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perform</w:t>
      </w:r>
      <w:r>
        <w:rPr>
          <w:color w:val="474747"/>
          <w:spacing w:val="-11"/>
        </w:rPr>
        <w:t xml:space="preserve"> </w:t>
      </w:r>
      <w:r>
        <w:rPr>
          <w:color w:val="474747"/>
        </w:rPr>
        <w:t>their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current job.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Career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Development: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Kebede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Smbavasima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(2013) argued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HRD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function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can be</w:t>
      </w:r>
    </w:p>
    <w:p>
      <w:pPr>
        <w:spacing w:after="0" w:line="360" w:lineRule="auto"/>
      </w:pPr>
    </w:p>
    <w:p>
      <w:pPr>
        <w:pStyle w:val="11"/>
        <w:spacing w:before="73" w:line="360" w:lineRule="auto"/>
        <w:ind w:left="662" w:right="1227"/>
      </w:pPr>
      <w:r>
        <w:rPr>
          <w:color w:val="474747"/>
        </w:rPr>
        <w:t>acceptable to the people of any organization. if it fails to provide opportunities for individual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employees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have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happy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career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prospects.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Proper</w:t>
      </w:r>
      <w:r>
        <w:rPr>
          <w:color w:val="474747"/>
          <w:spacing w:val="-10"/>
        </w:rPr>
        <w:t xml:space="preserve"> </w:t>
      </w:r>
      <w:r>
        <w:rPr>
          <w:color w:val="474747"/>
        </w:rPr>
        <w:t>career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planning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career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10"/>
        </w:rPr>
        <w:t xml:space="preserve"> </w:t>
      </w:r>
      <w:r>
        <w:rPr>
          <w:color w:val="474747"/>
        </w:rPr>
        <w:t>every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individual executive, which results in adequate growth of the career of every employee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(Abdulahi.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2009)</w:t>
      </w:r>
      <w:r>
        <w:rPr>
          <w:color w:val="AFAFAF"/>
        </w:rPr>
        <w:t>.</w:t>
      </w:r>
    </w:p>
    <w:p>
      <w:pPr>
        <w:pStyle w:val="11"/>
        <w:spacing w:line="360" w:lineRule="auto"/>
        <w:ind w:left="662" w:right="1402"/>
      </w:pPr>
      <w:r>
        <w:rPr>
          <w:color w:val="474747"/>
        </w:rPr>
        <w:t>Performance appraisal: IS an important part of HRD, which enables organizations to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understand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employee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performance</w:t>
      </w:r>
      <w:r>
        <w:rPr>
          <w:color w:val="7D7D7D"/>
        </w:rPr>
        <w:t>,</w:t>
      </w:r>
      <w:r>
        <w:rPr>
          <w:color w:val="7D7D7D"/>
          <w:spacing w:val="-2"/>
        </w:rPr>
        <w:t xml:space="preserve"> </w:t>
      </w:r>
      <w:r>
        <w:rPr>
          <w:color w:val="474747"/>
        </w:rPr>
        <w:t>what</w:t>
      </w:r>
      <w:r>
        <w:rPr>
          <w:color w:val="474747"/>
          <w:spacing w:val="3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expected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them, what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they</w:t>
      </w:r>
      <w:r>
        <w:rPr>
          <w:color w:val="474747"/>
          <w:spacing w:val="-11"/>
        </w:rPr>
        <w:t xml:space="preserve"> </w:t>
      </w:r>
      <w:r>
        <w:rPr>
          <w:color w:val="474747"/>
        </w:rPr>
        <w:t>actually</w:t>
      </w:r>
      <w:r>
        <w:rPr>
          <w:color w:val="474747"/>
          <w:spacing w:val="-10"/>
        </w:rPr>
        <w:t xml:space="preserve"> </w:t>
      </w:r>
      <w:r>
        <w:rPr>
          <w:color w:val="474747"/>
        </w:rPr>
        <w:t>do 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how</w:t>
      </w:r>
    </w:p>
    <w:p>
      <w:pPr>
        <w:pStyle w:val="11"/>
        <w:spacing w:line="360" w:lineRule="auto"/>
        <w:ind w:left="662" w:right="1061"/>
      </w:pPr>
      <w:r>
        <w:rPr>
          <w:color w:val="474747"/>
        </w:rPr>
        <w:t>they</w:t>
      </w:r>
      <w:r>
        <w:rPr>
          <w:color w:val="474747"/>
          <w:spacing w:val="-14"/>
        </w:rPr>
        <w:t xml:space="preserve"> </w:t>
      </w:r>
      <w:r>
        <w:rPr>
          <w:color w:val="474747"/>
        </w:rPr>
        <w:t>can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updated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(Boswell,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2002)</w:t>
      </w:r>
      <w:r>
        <w:rPr>
          <w:color w:val="919191"/>
        </w:rPr>
        <w:t>.</w:t>
      </w:r>
      <w:r>
        <w:rPr>
          <w:color w:val="919191"/>
          <w:spacing w:val="-2"/>
        </w:rPr>
        <w:t xml:space="preserve"> </w:t>
      </w:r>
      <w:r>
        <w:rPr>
          <w:color w:val="474747"/>
        </w:rPr>
        <w:t>Therefore,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more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than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simple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checklist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actions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whether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activities are performed or not that organizations sought to review their effectiveness and make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further management</w:t>
      </w:r>
      <w:r>
        <w:rPr>
          <w:color w:val="474747"/>
          <w:spacing w:val="7"/>
        </w:rPr>
        <w:t xml:space="preserve"> </w:t>
      </w:r>
      <w:r>
        <w:rPr>
          <w:color w:val="474747"/>
        </w:rPr>
        <w:t>decisions.</w:t>
      </w:r>
    </w:p>
    <w:p>
      <w:pPr>
        <w:spacing w:after="0" w:line="360" w:lineRule="auto"/>
        <w:sectPr>
          <w:pgSz w:w="12240" w:h="15840"/>
          <w:pgMar w:top="1360" w:right="440" w:bottom="1220" w:left="600" w:header="0" w:footer="1030" w:gutter="0"/>
          <w:cols w:space="720" w:num="1"/>
        </w:sectPr>
      </w:pPr>
    </w:p>
    <w:p>
      <w:pPr>
        <w:pStyle w:val="7"/>
        <w:numPr>
          <w:ilvl w:val="1"/>
          <w:numId w:val="7"/>
        </w:numPr>
        <w:tabs>
          <w:tab w:val="left" w:pos="1157"/>
        </w:tabs>
        <w:spacing w:before="177" w:after="0" w:line="240" w:lineRule="auto"/>
        <w:ind w:left="1156" w:right="0" w:hanging="497"/>
        <w:jc w:val="left"/>
        <w:rPr>
          <w:color w:val="474747"/>
        </w:rPr>
      </w:pPr>
      <w:bookmarkStart w:id="16" w:name="2.3.Procedures of Human Resource Develop"/>
      <w:bookmarkEnd w:id="16"/>
      <w:r>
        <w:rPr>
          <w:color w:val="474747"/>
        </w:rPr>
        <w:t>Procedures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Human</w:t>
      </w:r>
      <w:r>
        <w:rPr>
          <w:color w:val="474747"/>
          <w:spacing w:val="-15"/>
        </w:rPr>
        <w:t xml:space="preserve"> </w:t>
      </w:r>
      <w:r>
        <w:rPr>
          <w:color w:val="474747"/>
        </w:rPr>
        <w:t>Resource</w:t>
      </w:r>
      <w:r>
        <w:rPr>
          <w:color w:val="474747"/>
          <w:spacing w:val="-10"/>
        </w:rPr>
        <w:t xml:space="preserve"> </w:t>
      </w:r>
      <w:r>
        <w:rPr>
          <w:color w:val="474747"/>
        </w:rPr>
        <w:t>Development</w:t>
      </w:r>
      <w:r>
        <w:rPr>
          <w:color w:val="474747"/>
          <w:spacing w:val="-8"/>
        </w:rPr>
        <w:t xml:space="preserve"> </w:t>
      </w:r>
      <w:r>
        <w:rPr>
          <w:color w:val="474747"/>
        </w:rPr>
        <w:t>Practice</w:t>
      </w:r>
    </w:p>
    <w:p>
      <w:pPr>
        <w:pStyle w:val="11"/>
        <w:spacing w:before="258" w:line="360" w:lineRule="auto"/>
        <w:ind w:left="662" w:right="1061"/>
      </w:pPr>
      <w:r>
        <w:rPr>
          <w:color w:val="474747"/>
        </w:rPr>
        <w:t>Harris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et al.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(2006)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identi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fied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HRD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processes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include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needs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assessment</w:t>
      </w:r>
      <w:r>
        <w:rPr>
          <w:color w:val="474747"/>
          <w:spacing w:val="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conducting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evaluation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7"/>
        </w:rPr>
        <w:t xml:space="preserve"> </w:t>
      </w:r>
      <w:r>
        <w:rPr>
          <w:color w:val="474747"/>
        </w:rPr>
        <w:t>follow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up.</w:t>
      </w:r>
    </w:p>
    <w:p>
      <w:pPr>
        <w:pStyle w:val="11"/>
        <w:spacing w:before="5" w:line="360" w:lineRule="auto"/>
        <w:ind w:left="662" w:right="1061"/>
      </w:pPr>
      <w:r>
        <w:rPr>
          <w:color w:val="474747"/>
        </w:rPr>
        <w:t>Needs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assessment: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first</w:t>
      </w:r>
      <w:r>
        <w:rPr>
          <w:color w:val="474747"/>
          <w:spacing w:val="3"/>
        </w:rPr>
        <w:t xml:space="preserve"> </w:t>
      </w:r>
      <w:r>
        <w:rPr>
          <w:color w:val="474747"/>
        </w:rPr>
        <w:t>task</w:t>
      </w:r>
      <w:r>
        <w:rPr>
          <w:color w:val="474747"/>
          <w:spacing w:val="-11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organization</w:t>
      </w:r>
      <w:r>
        <w:rPr>
          <w:color w:val="474747"/>
          <w:spacing w:val="-1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identify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human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resource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development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necds (Charles, 2006). Since human resource development is a need-oriented effort, kind and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duration of the training and development is of major importance at this stage of the process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(Bhupendra.</w:t>
      </w:r>
      <w:r>
        <w:rPr>
          <w:color w:val="474747"/>
          <w:spacing w:val="3"/>
        </w:rPr>
        <w:t xml:space="preserve"> </w:t>
      </w:r>
      <w:r>
        <w:rPr>
          <w:color w:val="474747"/>
        </w:rPr>
        <w:t>2009).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spacing w:before="177" w:line="360" w:lineRule="auto"/>
        <w:ind w:left="662" w:right="1253"/>
      </w:pPr>
      <w:r>
        <w:rPr>
          <w:color w:val="494949"/>
        </w:rPr>
        <w:t>Identify and design objectives: Once HRD needs are clearly identified, the next process is to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establish objectives. An objective is a specific outcome that the employee capacity building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program is intended to be achieved (Scarpello&amp;Ledvinka, (988). Instructional method and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media: The instructional method and media depend on the program content and in turn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developed by human resource development need identification and established objectives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(Werther&amp; Davis, 1996). The objective is to teach specific skill, provide needed knowledge, or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try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influence attitudes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content,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method,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media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must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match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job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requirement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organization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learning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style of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participant.</w:t>
      </w:r>
    </w:p>
    <w:p>
      <w:pPr>
        <w:pStyle w:val="11"/>
        <w:spacing w:before="1" w:line="360" w:lineRule="auto"/>
        <w:ind w:left="662" w:right="1227"/>
      </w:pPr>
      <w:r>
        <w:rPr>
          <w:color w:val="494949"/>
        </w:rPr>
        <w:t>Implementation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HRD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Program: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As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Harris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et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al.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(2006).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HRD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program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aimed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at enabling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organizations to achieve objectives and the program is set up after having clear-cut objectives in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mind. Moreover, providing answers to questions like what skills are going to be taught</w:t>
      </w:r>
      <w:r>
        <w:rPr>
          <w:color w:val="767676"/>
        </w:rPr>
        <w:t xml:space="preserve">, </w:t>
      </w:r>
      <w:r>
        <w:rPr>
          <w:color w:val="494949"/>
        </w:rPr>
        <w:t>what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kind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employee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development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sought.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what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long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short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term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>objectives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are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proposed will</w:t>
      </w:r>
    </w:p>
    <w:p>
      <w:pPr>
        <w:pStyle w:val="11"/>
        <w:spacing w:before="73" w:line="360" w:lineRule="auto"/>
        <w:ind w:left="662" w:right="1140"/>
      </w:pPr>
      <w:r>
        <w:rPr>
          <w:color w:val="494949"/>
        </w:rPr>
        <w:t>determine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design and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details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programs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(Chatterjee.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I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995).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Evaluation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and follow-up: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the final phase of HRD program to verify the success of the program, i.e. whether employees in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the program do the jobs for which they have been prepared (Bhupendra, 2009). It is most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commonly interpreted in determining the efficiency and effectiveness of a program in relation to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the desired goals and objectives. HRD is doing an investment in people to update their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competence (Boswell,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2002).</w:t>
      </w:r>
    </w:p>
    <w:p>
      <w:pPr>
        <w:spacing w:after="0" w:line="360" w:lineRule="auto"/>
        <w:sectPr>
          <w:pgSz w:w="12240" w:h="15840"/>
          <w:pgMar w:top="1360" w:right="440" w:bottom="1220" w:left="600" w:header="0" w:footer="1030" w:gutter="0"/>
          <w:cols w:space="720" w:num="1"/>
        </w:sectPr>
      </w:pPr>
    </w:p>
    <w:p>
      <w:pPr>
        <w:pStyle w:val="11"/>
        <w:spacing w:before="3"/>
      </w:pPr>
    </w:p>
    <w:p>
      <w:pPr>
        <w:pStyle w:val="7"/>
        <w:numPr>
          <w:ilvl w:val="1"/>
          <w:numId w:val="7"/>
        </w:numPr>
        <w:tabs>
          <w:tab w:val="left" w:pos="1157"/>
        </w:tabs>
        <w:spacing w:before="0" w:after="0" w:line="240" w:lineRule="auto"/>
        <w:ind w:left="1156" w:right="0" w:hanging="497"/>
        <w:jc w:val="left"/>
        <w:rPr>
          <w:color w:val="494949"/>
        </w:rPr>
      </w:pPr>
      <w:bookmarkStart w:id="17" w:name="_TOC_250017"/>
      <w:r>
        <w:rPr>
          <w:color w:val="494949"/>
        </w:rPr>
        <w:t>Principles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Human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Resource</w:t>
      </w:r>
      <w:r>
        <w:rPr>
          <w:color w:val="494949"/>
          <w:spacing w:val="-9"/>
        </w:rPr>
        <w:t xml:space="preserve"> </w:t>
      </w:r>
      <w:bookmarkEnd w:id="17"/>
      <w:r>
        <w:rPr>
          <w:color w:val="494949"/>
        </w:rPr>
        <w:t>Development</w:t>
      </w:r>
    </w:p>
    <w:p>
      <w:pPr>
        <w:pStyle w:val="11"/>
        <w:spacing w:before="193" w:line="360" w:lineRule="auto"/>
        <w:ind w:left="662" w:right="1061"/>
      </w:pPr>
      <w:r>
        <w:rPr>
          <w:color w:val="494949"/>
        </w:rPr>
        <w:t>The principles stated below must be kept in mind while framing a HRD system so as to have a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proper and regular development of the human resource in every organization. Development of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organizational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capability</w:t>
      </w:r>
      <w:r>
        <w:rPr>
          <w:color w:val="767676"/>
        </w:rPr>
        <w:t>:</w:t>
      </w:r>
      <w:r>
        <w:rPr>
          <w:color w:val="767676"/>
          <w:spacing w:val="-4"/>
        </w:rPr>
        <w:t xml:space="preserve"> </w:t>
      </w:r>
      <w:r>
        <w:rPr>
          <w:color w:val="494949"/>
        </w:rPr>
        <w:t>according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to Deb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(2010),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whole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development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employees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the organization are the basis of ideal human resource development system. The competencies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include overall development of the work force in all aspects, such as: technical</w:t>
      </w:r>
      <w:r>
        <w:rPr>
          <w:color w:val="969696"/>
        </w:rPr>
        <w:t xml:space="preserve">, </w:t>
      </w:r>
      <w:r>
        <w:rPr>
          <w:color w:val="494949"/>
        </w:rPr>
        <w:t>psychological,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physical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moral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development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should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be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an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organized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manner</w:t>
      </w:r>
      <w:r>
        <w:rPr>
          <w:color w:val="767676"/>
        </w:rPr>
        <w:t>.</w:t>
      </w:r>
    </w:p>
    <w:p>
      <w:pPr>
        <w:pStyle w:val="11"/>
        <w:spacing w:line="362" w:lineRule="auto"/>
        <w:ind w:left="662" w:right="1420"/>
        <w:jc w:val="both"/>
      </w:pPr>
      <w:r>
        <w:rPr>
          <w:color w:val="494949"/>
        </w:rPr>
        <w:t>Potential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maximization</w:t>
      </w:r>
      <w:r>
        <w:rPr>
          <w:color w:val="767676"/>
        </w:rPr>
        <w:t>:</w:t>
      </w:r>
      <w:r>
        <w:rPr>
          <w:color w:val="767676"/>
          <w:spacing w:val="-2"/>
        </w:rPr>
        <w:t xml:space="preserve"> </w:t>
      </w:r>
      <w:r>
        <w:rPr>
          <w:color w:val="494949"/>
        </w:rPr>
        <w:t>HRD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system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plays an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important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role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identify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employees'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hidden</w:t>
      </w:r>
      <w:r>
        <w:rPr>
          <w:color w:val="494949"/>
          <w:spacing w:val="-58"/>
        </w:rPr>
        <w:t xml:space="preserve"> </w:t>
      </w:r>
      <w:r>
        <w:rPr>
          <w:color w:val="494949"/>
        </w:rPr>
        <w:t>potential that enables them to be competent enough to utilize their ultimate knowledge that can</w:t>
      </w:r>
      <w:r>
        <w:rPr>
          <w:color w:val="494949"/>
          <w:spacing w:val="-58"/>
        </w:rPr>
        <w:t xml:space="preserve"> </w:t>
      </w:r>
      <w:r>
        <w:rPr>
          <w:color w:val="494949"/>
        </w:rPr>
        <w:t>help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achieve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organizational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objectives (Habib</w:t>
      </w:r>
      <w:r>
        <w:rPr>
          <w:color w:val="767676"/>
        </w:rPr>
        <w:t>,</w:t>
      </w:r>
      <w:r>
        <w:rPr>
          <w:color w:val="767676"/>
          <w:spacing w:val="1"/>
        </w:rPr>
        <w:t xml:space="preserve"> </w:t>
      </w:r>
      <w:r>
        <w:rPr>
          <w:color w:val="494949"/>
        </w:rPr>
        <w:t>2012)</w:t>
      </w:r>
      <w:r>
        <w:rPr>
          <w:color w:val="767676"/>
        </w:rPr>
        <w:t>.</w:t>
      </w:r>
    </w:p>
    <w:p>
      <w:pPr>
        <w:pStyle w:val="11"/>
        <w:spacing w:before="193" w:line="360" w:lineRule="auto"/>
        <w:ind w:left="662" w:right="1216"/>
      </w:pPr>
      <w:r>
        <w:rPr>
          <w:color w:val="494949"/>
        </w:rPr>
        <w:t>Autonomy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maximization: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degree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independence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offered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employees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at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work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so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they could be able to handle their responsibility to some extent. A proper HRD system must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provide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certain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level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autonomy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its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employees</w:t>
      </w:r>
      <w:r>
        <w:rPr>
          <w:color w:val="494949"/>
          <w:spacing w:val="11"/>
        </w:rPr>
        <w:t xml:space="preserve"> </w:t>
      </w:r>
      <w:r>
        <w:rPr>
          <w:color w:val="494949"/>
        </w:rPr>
        <w:t>enabling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them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handling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duties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on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their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own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(Singh,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20</w:t>
      </w:r>
      <w:r>
        <w:rPr>
          <w:color w:val="AEAEAE"/>
        </w:rPr>
        <w:t>·</w:t>
      </w:r>
      <w:r>
        <w:rPr>
          <w:color w:val="494949"/>
        </w:rPr>
        <w:t>12).</w:t>
      </w:r>
    </w:p>
    <w:p>
      <w:pPr>
        <w:pStyle w:val="11"/>
        <w:spacing w:line="360" w:lineRule="auto"/>
        <w:ind w:left="662" w:right="1345"/>
        <w:jc w:val="both"/>
      </w:pPr>
      <w:r>
        <w:rPr>
          <w:color w:val="494949"/>
        </w:rPr>
        <w:t>Maximum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delegation: this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principle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implies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an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organization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responsibility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>delegation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i.e.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sharing responsibilities of authorities with subordinates should be prevail to develop a cohesive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congen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ial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environment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(Habib</w:t>
      </w:r>
      <w:r>
        <w:rPr>
          <w:color w:val="767676"/>
        </w:rPr>
        <w:t>,</w:t>
      </w:r>
      <w:r>
        <w:rPr>
          <w:color w:val="767676"/>
          <w:spacing w:val="4"/>
        </w:rPr>
        <w:t xml:space="preserve"> </w:t>
      </w:r>
      <w:r>
        <w:rPr>
          <w:color w:val="494949"/>
        </w:rPr>
        <w:t>2012).</w:t>
      </w:r>
    </w:p>
    <w:p>
      <w:pPr>
        <w:pStyle w:val="11"/>
        <w:spacing w:before="1" w:line="360" w:lineRule="auto"/>
        <w:ind w:left="662" w:right="1240"/>
      </w:pPr>
      <w:r>
        <w:rPr>
          <w:color w:val="494949"/>
        </w:rPr>
        <w:t>Participative decision-making: according to (Habib</w:t>
      </w:r>
      <w:r>
        <w:rPr>
          <w:color w:val="767676"/>
        </w:rPr>
        <w:t xml:space="preserve">, </w:t>
      </w:r>
      <w:r>
        <w:rPr>
          <w:color w:val="494949"/>
        </w:rPr>
        <w:t>2012) this shows that top managers should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encourage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participation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their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subordinates</w:t>
      </w:r>
      <w:r>
        <w:rPr>
          <w:color w:val="494949"/>
          <w:spacing w:val="5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system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of human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resource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development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create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favorable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working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environment where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employees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are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free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discuss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their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issues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their suggestion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should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be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welcome</w:t>
      </w:r>
      <w:r>
        <w:rPr>
          <w:color w:val="767676"/>
        </w:rPr>
        <w:t>.</w:t>
      </w:r>
    </w:p>
    <w:p>
      <w:pPr>
        <w:pStyle w:val="11"/>
        <w:spacing w:line="362" w:lineRule="auto"/>
        <w:ind w:left="662" w:right="1227"/>
      </w:pPr>
      <w:r>
        <w:rPr>
          <w:color w:val="494949"/>
        </w:rPr>
        <w:t>Change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management: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principle though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usually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people resist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change,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it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inevitable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thing in this universe</w:t>
      </w:r>
      <w:r>
        <w:rPr>
          <w:color w:val="929292"/>
        </w:rPr>
        <w:t xml:space="preserve">. </w:t>
      </w:r>
      <w:r>
        <w:rPr>
          <w:color w:val="494949"/>
        </w:rPr>
        <w:t>To be tough in the competition an organization and its human resource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need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be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as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much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nexible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getting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itself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adapt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changing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scenario.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balance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bctween</w:t>
      </w:r>
    </w:p>
    <w:p>
      <w:pPr>
        <w:spacing w:after="0" w:line="362" w:lineRule="auto"/>
        <w:sectPr>
          <w:pgSz w:w="12240" w:h="15840"/>
          <w:pgMar w:top="1360" w:right="440" w:bottom="1220" w:left="600" w:header="0" w:footer="1030" w:gutter="0"/>
          <w:cols w:space="720" w:num="1"/>
        </w:sectPr>
      </w:pPr>
    </w:p>
    <w:p>
      <w:pPr>
        <w:pStyle w:val="11"/>
        <w:spacing w:before="73" w:line="360" w:lineRule="auto"/>
        <w:ind w:left="662" w:right="1061"/>
      </w:pPr>
      <w:r>
        <w:rPr>
          <w:color w:val="494949"/>
        </w:rPr>
        <w:t>the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organizational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culture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changing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culture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maintained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through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good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HRD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system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(Habib,2012).</w:t>
      </w:r>
    </w:p>
    <w:p>
      <w:pPr>
        <w:pStyle w:val="11"/>
        <w:spacing w:before="4"/>
        <w:rPr>
          <w:sz w:val="36"/>
        </w:rPr>
      </w:pPr>
    </w:p>
    <w:p>
      <w:pPr>
        <w:pStyle w:val="7"/>
        <w:numPr>
          <w:ilvl w:val="1"/>
          <w:numId w:val="7"/>
        </w:numPr>
        <w:tabs>
          <w:tab w:val="left" w:pos="1157"/>
        </w:tabs>
        <w:spacing w:before="0" w:after="0" w:line="240" w:lineRule="auto"/>
        <w:ind w:left="1156" w:right="0" w:hanging="497"/>
        <w:jc w:val="left"/>
        <w:rPr>
          <w:color w:val="494949"/>
        </w:rPr>
      </w:pPr>
      <w:bookmarkStart w:id="18" w:name="2.5.Challenges for Human Resource Develo"/>
      <w:bookmarkEnd w:id="18"/>
      <w:r>
        <w:rPr>
          <w:color w:val="494949"/>
        </w:rPr>
        <w:t>Challenges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Human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Resource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Development</w:t>
      </w:r>
    </w:p>
    <w:p>
      <w:pPr>
        <w:pStyle w:val="11"/>
        <w:spacing w:before="225" w:line="360" w:lineRule="auto"/>
        <w:ind w:left="662" w:right="1253"/>
      </w:pPr>
      <w:r>
        <w:rPr>
          <w:color w:val="494949"/>
        </w:rPr>
        <w:t>A critical challenge that faces human society at the start of the 20th century is to obtain full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employment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sustained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economic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growth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global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economy. This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challenge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recently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become even more complex and demanding. It has been increasingly recognized that people's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endowment of skills and capabilities and investment in educating and training, constitutes the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key to economic and social development and facilities every bodies participation in economic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and social life (Wachira et aI., 2012). The main challenges that confront the Human Resource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Development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function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organizations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meeting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their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goals are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as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follows;</w:t>
      </w:r>
    </w:p>
    <w:p>
      <w:pPr>
        <w:pStyle w:val="11"/>
        <w:spacing w:before="2"/>
        <w:rPr>
          <w:sz w:val="36"/>
        </w:rPr>
      </w:pPr>
    </w:p>
    <w:p>
      <w:pPr>
        <w:pStyle w:val="11"/>
        <w:spacing w:line="360" w:lineRule="auto"/>
        <w:ind w:left="662" w:right="1061"/>
      </w:pPr>
      <w:r>
        <w:rPr>
          <w:b/>
          <w:color w:val="494949"/>
        </w:rPr>
        <w:t>Building knowledge</w:t>
      </w:r>
      <w:r>
        <w:rPr>
          <w:color w:val="494949"/>
        </w:rPr>
        <w:t>-</w:t>
      </w:r>
      <w:r>
        <w:rPr>
          <w:b/>
          <w:color w:val="494949"/>
        </w:rPr>
        <w:t xml:space="preserve">creative learning </w:t>
      </w:r>
      <w:r>
        <w:rPr>
          <w:color w:val="494949"/>
        </w:rPr>
        <w:t>culture: According to Harrison and Kessel (2004), the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effectiveness of HRD in contributing to culture change rests on its practitioners' alertness and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awareness.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That means,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practice for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managers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other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employees,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on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their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production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of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spacing w:before="231" w:line="360" w:lineRule="auto"/>
        <w:ind w:left="662" w:right="1061"/>
      </w:pPr>
      <w:r>
        <w:rPr>
          <w:color w:val="474747"/>
        </w:rPr>
        <w:t>Relevant</w:t>
      </w:r>
      <w:r>
        <w:rPr>
          <w:color w:val="474747"/>
          <w:spacing w:val="3"/>
        </w:rPr>
        <w:t xml:space="preserve"> </w:t>
      </w:r>
      <w:r>
        <w:rPr>
          <w:color w:val="474747"/>
        </w:rPr>
        <w:t>involvements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4"/>
        </w:rPr>
        <w:t xml:space="preserve"> </w:t>
      </w:r>
      <w:r>
        <w:rPr>
          <w:color w:val="474747"/>
        </w:rPr>
        <w:t>can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11"/>
        </w:rPr>
        <w:t xml:space="preserve"> </w:t>
      </w:r>
      <w:r>
        <w:rPr>
          <w:color w:val="474747"/>
        </w:rPr>
        <w:t>part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10"/>
        </w:rPr>
        <w:t xml:space="preserve"> </w:t>
      </w:r>
      <w:r>
        <w:rPr>
          <w:color w:val="474747"/>
        </w:rPr>
        <w:t>culture's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new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context.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do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this,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they</w:t>
      </w:r>
      <w:r>
        <w:rPr>
          <w:color w:val="474747"/>
          <w:spacing w:val="-11"/>
        </w:rPr>
        <w:t xml:space="preserve"> </w:t>
      </w:r>
      <w:r>
        <w:rPr>
          <w:color w:val="474747"/>
        </w:rPr>
        <w:t>require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deep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knowledge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culture and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its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typical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impact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8"/>
        </w:rPr>
        <w:t xml:space="preserve"> </w:t>
      </w:r>
      <w:r>
        <w:rPr>
          <w:color w:val="474747"/>
        </w:rPr>
        <w:t>workplace</w:t>
      </w:r>
      <w:r>
        <w:rPr>
          <w:color w:val="474747"/>
          <w:spacing w:val="5"/>
        </w:rPr>
        <w:t xml:space="preserve"> </w:t>
      </w:r>
      <w:r>
        <w:rPr>
          <w:color w:val="474747"/>
        </w:rPr>
        <w:t>behaviors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performance.</w:t>
      </w:r>
    </w:p>
    <w:p>
      <w:pPr>
        <w:pStyle w:val="11"/>
        <w:spacing w:before="1"/>
        <w:rPr>
          <w:sz w:val="36"/>
        </w:rPr>
      </w:pPr>
    </w:p>
    <w:p>
      <w:pPr>
        <w:pStyle w:val="11"/>
        <w:spacing w:before="1" w:line="360" w:lineRule="auto"/>
        <w:ind w:left="662" w:right="1301"/>
      </w:pPr>
      <w:r>
        <w:rPr>
          <w:b/>
          <w:color w:val="474747"/>
        </w:rPr>
        <w:t>Developing</w:t>
      </w:r>
      <w:r>
        <w:rPr>
          <w:b/>
          <w:color w:val="474747"/>
          <w:spacing w:val="-7"/>
        </w:rPr>
        <w:t xml:space="preserve"> </w:t>
      </w:r>
      <w:r>
        <w:rPr>
          <w:b/>
          <w:color w:val="474747"/>
        </w:rPr>
        <w:t>managerial</w:t>
      </w:r>
      <w:r>
        <w:rPr>
          <w:b/>
          <w:color w:val="474747"/>
          <w:spacing w:val="-4"/>
        </w:rPr>
        <w:t xml:space="preserve"> </w:t>
      </w:r>
      <w:r>
        <w:rPr>
          <w:b/>
          <w:color w:val="474747"/>
        </w:rPr>
        <w:t>and</w:t>
      </w:r>
      <w:r>
        <w:rPr>
          <w:b/>
          <w:color w:val="474747"/>
          <w:spacing w:val="-3"/>
        </w:rPr>
        <w:t xml:space="preserve"> </w:t>
      </w:r>
      <w:r>
        <w:rPr>
          <w:b/>
          <w:color w:val="474747"/>
        </w:rPr>
        <w:t>leadership</w:t>
      </w:r>
      <w:r>
        <w:rPr>
          <w:b/>
          <w:color w:val="474747"/>
          <w:spacing w:val="-4"/>
        </w:rPr>
        <w:t xml:space="preserve"> </w:t>
      </w:r>
      <w:r>
        <w:rPr>
          <w:b/>
          <w:color w:val="474747"/>
        </w:rPr>
        <w:t>skill</w:t>
      </w:r>
      <w:r>
        <w:rPr>
          <w:color w:val="474747"/>
        </w:rPr>
        <w:t>: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basic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challenge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13"/>
        </w:rPr>
        <w:t xml:space="preserve"> </w:t>
      </w:r>
      <w:r>
        <w:rPr>
          <w:color w:val="474747"/>
        </w:rPr>
        <w:t>organizations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face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meeting their desired goals. In knowledge economy managers and team leaders increasingly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have to master strategizing</w:t>
      </w:r>
      <w:r>
        <w:rPr>
          <w:color w:val="787878"/>
        </w:rPr>
        <w:t xml:space="preserve">, </w:t>
      </w:r>
      <w:r>
        <w:rPr>
          <w:color w:val="474747"/>
        </w:rPr>
        <w:t>organizing and help to implement management development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strategies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6"/>
        </w:rPr>
        <w:t xml:space="preserve"> </w:t>
      </w:r>
      <w:r>
        <w:rPr>
          <w:color w:val="474747"/>
        </w:rPr>
        <w:t>build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interacting types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8"/>
        </w:rPr>
        <w:t xml:space="preserve"> </w:t>
      </w:r>
      <w:r>
        <w:rPr>
          <w:color w:val="474747"/>
        </w:rPr>
        <w:t>core competences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(Harrison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&amp;Kassel,</w:t>
      </w:r>
      <w:r>
        <w:rPr>
          <w:color w:val="474747"/>
          <w:spacing w:val="3"/>
        </w:rPr>
        <w:t xml:space="preserve"> </w:t>
      </w:r>
      <w:r>
        <w:rPr>
          <w:color w:val="474747"/>
        </w:rPr>
        <w:t>2004).</w:t>
      </w:r>
    </w:p>
    <w:p>
      <w:pPr>
        <w:pStyle w:val="11"/>
        <w:spacing w:before="2" w:line="360" w:lineRule="auto"/>
        <w:ind w:left="662" w:right="1227"/>
      </w:pPr>
      <w:r>
        <w:rPr>
          <w:b/>
          <w:color w:val="474747"/>
        </w:rPr>
        <w:t>Upholding Cultural Values</w:t>
      </w:r>
      <w:r>
        <w:rPr>
          <w:color w:val="474747"/>
        </w:rPr>
        <w:t>: This will secure a stronger commitment on the part of those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targeted by the development efforts than it would be the case otherwise (Habib, 2012). It is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therefore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essential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government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administrations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careful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when</w:t>
      </w:r>
      <w:r>
        <w:rPr>
          <w:color w:val="474747"/>
          <w:spacing w:val="-10"/>
        </w:rPr>
        <w:t xml:space="preserve"> </w:t>
      </w:r>
      <w:r>
        <w:rPr>
          <w:color w:val="474747"/>
        </w:rPr>
        <w:t>reviewing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its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development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options</w:t>
      </w:r>
      <w:r>
        <w:rPr>
          <w:color w:val="787878"/>
        </w:rPr>
        <w:t>,</w:t>
      </w:r>
      <w:r>
        <w:rPr>
          <w:color w:val="787878"/>
          <w:spacing w:val="-2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ignore 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fact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reaction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people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toward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its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HRD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plans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(Wachira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et aI.,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2012).</w:t>
      </w:r>
    </w:p>
    <w:p>
      <w:pPr>
        <w:spacing w:after="0" w:line="360" w:lineRule="auto"/>
        <w:sectPr>
          <w:pgSz w:w="12240" w:h="15840"/>
          <w:pgMar w:top="1360" w:right="440" w:bottom="1220" w:left="600" w:header="0" w:footer="1030" w:gutter="0"/>
          <w:cols w:space="720" w:num="1"/>
        </w:sectPr>
      </w:pPr>
    </w:p>
    <w:p>
      <w:pPr>
        <w:spacing w:before="73" w:line="360" w:lineRule="auto"/>
        <w:ind w:left="662" w:right="1660" w:firstLine="0"/>
        <w:jc w:val="left"/>
        <w:rPr>
          <w:sz w:val="24"/>
        </w:rPr>
      </w:pPr>
      <w:r>
        <w:rPr>
          <w:b/>
          <w:color w:val="474747"/>
          <w:sz w:val="24"/>
        </w:rPr>
        <w:t>Understanding of different interests</w:t>
      </w:r>
      <w:r>
        <w:rPr>
          <w:color w:val="474747"/>
          <w:sz w:val="24"/>
        </w:rPr>
        <w:t>: According to «Habib, 2012), the national HRD</w:t>
      </w:r>
      <w:r>
        <w:rPr>
          <w:color w:val="474747"/>
          <w:spacing w:val="1"/>
          <w:sz w:val="24"/>
        </w:rPr>
        <w:t xml:space="preserve"> </w:t>
      </w:r>
      <w:r>
        <w:rPr>
          <w:color w:val="474747"/>
          <w:sz w:val="24"/>
        </w:rPr>
        <w:t>planning</w:t>
      </w:r>
      <w:r>
        <w:rPr>
          <w:color w:val="474747"/>
          <w:spacing w:val="-6"/>
          <w:sz w:val="24"/>
        </w:rPr>
        <w:t xml:space="preserve"> </w:t>
      </w:r>
      <w:r>
        <w:rPr>
          <w:color w:val="474747"/>
          <w:sz w:val="24"/>
        </w:rPr>
        <w:t>should</w:t>
      </w:r>
      <w:r>
        <w:rPr>
          <w:color w:val="474747"/>
          <w:spacing w:val="-5"/>
          <w:sz w:val="24"/>
        </w:rPr>
        <w:t xml:space="preserve"> </w:t>
      </w:r>
      <w:r>
        <w:rPr>
          <w:color w:val="474747"/>
          <w:sz w:val="24"/>
        </w:rPr>
        <w:t>be</w:t>
      </w:r>
      <w:r>
        <w:rPr>
          <w:color w:val="474747"/>
          <w:spacing w:val="-5"/>
          <w:sz w:val="24"/>
        </w:rPr>
        <w:t xml:space="preserve"> </w:t>
      </w:r>
      <w:r>
        <w:rPr>
          <w:color w:val="474747"/>
          <w:sz w:val="24"/>
        </w:rPr>
        <w:t>objective</w:t>
      </w:r>
      <w:r>
        <w:rPr>
          <w:color w:val="787878"/>
          <w:sz w:val="24"/>
        </w:rPr>
        <w:t>,</w:t>
      </w:r>
      <w:r>
        <w:rPr>
          <w:color w:val="787878"/>
          <w:spacing w:val="-1"/>
          <w:sz w:val="24"/>
        </w:rPr>
        <w:t xml:space="preserve"> </w:t>
      </w:r>
      <w:r>
        <w:rPr>
          <w:color w:val="474747"/>
          <w:sz w:val="24"/>
        </w:rPr>
        <w:t>providing</w:t>
      </w:r>
      <w:r>
        <w:rPr>
          <w:color w:val="474747"/>
          <w:spacing w:val="-1"/>
          <w:sz w:val="24"/>
        </w:rPr>
        <w:t xml:space="preserve"> </w:t>
      </w:r>
      <w:r>
        <w:rPr>
          <w:color w:val="474747"/>
          <w:sz w:val="24"/>
        </w:rPr>
        <w:t>means</w:t>
      </w:r>
      <w:r>
        <w:rPr>
          <w:color w:val="474747"/>
          <w:spacing w:val="-6"/>
          <w:sz w:val="24"/>
        </w:rPr>
        <w:t xml:space="preserve"> </w:t>
      </w:r>
      <w:r>
        <w:rPr>
          <w:color w:val="474747"/>
          <w:sz w:val="24"/>
        </w:rPr>
        <w:t>to</w:t>
      </w:r>
      <w:r>
        <w:rPr>
          <w:color w:val="474747"/>
          <w:spacing w:val="1"/>
          <w:sz w:val="24"/>
        </w:rPr>
        <w:t xml:space="preserve"> </w:t>
      </w:r>
      <w:r>
        <w:rPr>
          <w:color w:val="474747"/>
          <w:sz w:val="24"/>
        </w:rPr>
        <w:t>eventually</w:t>
      </w:r>
      <w:r>
        <w:rPr>
          <w:color w:val="474747"/>
          <w:spacing w:val="-6"/>
          <w:sz w:val="24"/>
        </w:rPr>
        <w:t xml:space="preserve"> </w:t>
      </w:r>
      <w:r>
        <w:rPr>
          <w:color w:val="474747"/>
          <w:sz w:val="24"/>
        </w:rPr>
        <w:t>set</w:t>
      </w:r>
      <w:r>
        <w:rPr>
          <w:color w:val="474747"/>
          <w:spacing w:val="-3"/>
          <w:sz w:val="24"/>
        </w:rPr>
        <w:t xml:space="preserve"> </w:t>
      </w:r>
      <w:r>
        <w:rPr>
          <w:color w:val="474747"/>
          <w:sz w:val="24"/>
        </w:rPr>
        <w:t>the</w:t>
      </w:r>
      <w:r>
        <w:rPr>
          <w:color w:val="474747"/>
          <w:spacing w:val="-7"/>
          <w:sz w:val="24"/>
        </w:rPr>
        <w:t xml:space="preserve"> </w:t>
      </w:r>
      <w:r>
        <w:rPr>
          <w:color w:val="474747"/>
          <w:sz w:val="24"/>
        </w:rPr>
        <w:t>stage</w:t>
      </w:r>
      <w:r>
        <w:rPr>
          <w:color w:val="474747"/>
          <w:spacing w:val="-2"/>
          <w:sz w:val="24"/>
        </w:rPr>
        <w:t xml:space="preserve"> </w:t>
      </w:r>
      <w:r>
        <w:rPr>
          <w:color w:val="474747"/>
          <w:sz w:val="24"/>
        </w:rPr>
        <w:t>for</w:t>
      </w:r>
      <w:r>
        <w:rPr>
          <w:color w:val="474747"/>
          <w:spacing w:val="-5"/>
          <w:sz w:val="24"/>
        </w:rPr>
        <w:t xml:space="preserve"> </w:t>
      </w:r>
      <w:r>
        <w:rPr>
          <w:color w:val="474747"/>
          <w:sz w:val="24"/>
        </w:rPr>
        <w:t>achievement</w:t>
      </w:r>
      <w:r>
        <w:rPr>
          <w:color w:val="474747"/>
          <w:spacing w:val="-1"/>
          <w:sz w:val="24"/>
        </w:rPr>
        <w:t xml:space="preserve"> </w:t>
      </w:r>
      <w:r>
        <w:rPr>
          <w:color w:val="474747"/>
          <w:sz w:val="24"/>
        </w:rPr>
        <w:t>of</w:t>
      </w:r>
    </w:p>
    <w:p>
      <w:pPr>
        <w:pStyle w:val="11"/>
        <w:spacing w:line="362" w:lineRule="auto"/>
        <w:ind w:left="662" w:right="1061"/>
      </w:pPr>
      <w:r>
        <w:rPr>
          <w:color w:val="474747"/>
        </w:rPr>
        <w:t>priorities,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goals.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and interests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truly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difference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far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fate</w:t>
      </w:r>
      <w:r>
        <w:rPr>
          <w:color w:val="474747"/>
          <w:spacing w:val="-8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country</w:t>
      </w:r>
      <w:r>
        <w:rPr>
          <w:color w:val="474747"/>
          <w:spacing w:val="-10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wellbeing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its people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concerned</w:t>
      </w:r>
      <w:r>
        <w:rPr>
          <w:color w:val="787878"/>
        </w:rPr>
        <w:t>.</w:t>
      </w:r>
    </w:p>
    <w:p>
      <w:pPr>
        <w:pStyle w:val="11"/>
        <w:spacing w:line="360" w:lineRule="auto"/>
        <w:ind w:left="662" w:right="1227"/>
      </w:pPr>
      <w:r>
        <w:rPr>
          <w:b/>
          <w:color w:val="474747"/>
        </w:rPr>
        <w:t>Allocating</w:t>
      </w:r>
      <w:r>
        <w:rPr>
          <w:b/>
          <w:color w:val="474747"/>
          <w:spacing w:val="-6"/>
        </w:rPr>
        <w:t xml:space="preserve"> </w:t>
      </w:r>
      <w:r>
        <w:rPr>
          <w:b/>
          <w:color w:val="474747"/>
        </w:rPr>
        <w:t>sufficient</w:t>
      </w:r>
      <w:r>
        <w:rPr>
          <w:b/>
          <w:color w:val="474747"/>
          <w:spacing w:val="-1"/>
        </w:rPr>
        <w:t xml:space="preserve"> </w:t>
      </w:r>
      <w:r>
        <w:rPr>
          <w:b/>
          <w:color w:val="474747"/>
        </w:rPr>
        <w:t>financial</w:t>
      </w:r>
      <w:r>
        <w:rPr>
          <w:b/>
          <w:color w:val="474747"/>
          <w:spacing w:val="-7"/>
        </w:rPr>
        <w:t xml:space="preserve"> </w:t>
      </w:r>
      <w:r>
        <w:rPr>
          <w:b/>
          <w:color w:val="474747"/>
        </w:rPr>
        <w:t>resources</w:t>
      </w:r>
      <w:r>
        <w:rPr>
          <w:color w:val="474747"/>
        </w:rPr>
        <w:t>: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Financial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resources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can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10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limited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amount but the amount must be adequate to achieve the goals of HRD. Also it is essential not to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waste the financial resources. It is very important to be able to continue financing HRD at all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times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regardless of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unstable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swings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financial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budget</w:t>
      </w:r>
      <w:r>
        <w:rPr>
          <w:color w:val="474747"/>
          <w:spacing w:val="6"/>
        </w:rPr>
        <w:t xml:space="preserve"> </w:t>
      </w:r>
      <w:r>
        <w:rPr>
          <w:color w:val="474747"/>
        </w:rPr>
        <w:t>levels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(Habib,</w:t>
      </w:r>
      <w:r>
        <w:rPr>
          <w:color w:val="474747"/>
          <w:spacing w:val="3"/>
        </w:rPr>
        <w:t xml:space="preserve"> </w:t>
      </w:r>
      <w:r>
        <w:rPr>
          <w:color w:val="474747"/>
        </w:rPr>
        <w:t>2012).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spacing w:before="220" w:line="360" w:lineRule="auto"/>
        <w:ind w:left="662" w:right="1298"/>
      </w:pPr>
      <w:r>
        <w:rPr>
          <w:b/>
          <w:color w:val="474747"/>
          <w:sz w:val="22"/>
        </w:rPr>
        <w:t>Utilizing</w:t>
      </w:r>
      <w:r>
        <w:rPr>
          <w:b/>
          <w:color w:val="474747"/>
          <w:spacing w:val="7"/>
          <w:sz w:val="22"/>
        </w:rPr>
        <w:t xml:space="preserve"> </w:t>
      </w:r>
      <w:r>
        <w:rPr>
          <w:b/>
          <w:color w:val="474747"/>
          <w:sz w:val="22"/>
        </w:rPr>
        <w:t>HR</w:t>
      </w:r>
      <w:r>
        <w:rPr>
          <w:b/>
          <w:color w:val="474747"/>
          <w:spacing w:val="3"/>
          <w:sz w:val="22"/>
        </w:rPr>
        <w:t xml:space="preserve"> </w:t>
      </w:r>
      <w:r>
        <w:rPr>
          <w:b/>
          <w:color w:val="474747"/>
        </w:rPr>
        <w:t>assessment</w:t>
      </w:r>
      <w:r>
        <w:rPr>
          <w:b/>
          <w:color w:val="474747"/>
          <w:spacing w:val="7"/>
        </w:rPr>
        <w:t xml:space="preserve"> </w:t>
      </w:r>
      <w:r>
        <w:rPr>
          <w:b/>
          <w:color w:val="474747"/>
        </w:rPr>
        <w:t>technology to plan</w:t>
      </w:r>
      <w:r>
        <w:rPr>
          <w:b/>
          <w:color w:val="474747"/>
          <w:spacing w:val="1"/>
        </w:rPr>
        <w:t xml:space="preserve"> </w:t>
      </w:r>
      <w:r>
        <w:rPr>
          <w:b/>
          <w:color w:val="474747"/>
          <w:sz w:val="22"/>
        </w:rPr>
        <w:t>HRD</w:t>
      </w:r>
      <w:r>
        <w:rPr>
          <w:color w:val="474747"/>
        </w:rPr>
        <w:t>: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HR assessment</w:t>
      </w:r>
      <w:r>
        <w:rPr>
          <w:color w:val="474747"/>
          <w:spacing w:val="3"/>
        </w:rPr>
        <w:t xml:space="preserve"> </w:t>
      </w:r>
      <w:r>
        <w:rPr>
          <w:color w:val="474747"/>
        </w:rPr>
        <w:t>technologies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have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developed to a very advanced stage now days. It can be beneficial, therefore, to initiate a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particular HRD program that serves the national HRD strategy through application of suitable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HR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assessment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technology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systems. Such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systems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designed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assess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selection</w:t>
      </w:r>
      <w:r>
        <w:rPr>
          <w:color w:val="787878"/>
        </w:rPr>
        <w:t>,</w:t>
      </w:r>
      <w:r>
        <w:rPr>
          <w:color w:val="787878"/>
          <w:spacing w:val="-2"/>
        </w:rPr>
        <w:t xml:space="preserve"> </w:t>
      </w:r>
      <w:r>
        <w:rPr>
          <w:color w:val="474747"/>
        </w:rPr>
        <w:t>appraisal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and development and coaching of workers (Habib, 2012). These systems are best used in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conjunction with a process whereby workers</w:t>
      </w:r>
      <w:r>
        <w:rPr>
          <w:color w:val="787878"/>
        </w:rPr>
        <w:t xml:space="preserve">' </w:t>
      </w:r>
      <w:r>
        <w:rPr>
          <w:color w:val="474747"/>
        </w:rPr>
        <w:t>experience</w:t>
      </w:r>
      <w:r>
        <w:rPr>
          <w:color w:val="787878"/>
        </w:rPr>
        <w:t xml:space="preserve">, </w:t>
      </w:r>
      <w:r>
        <w:rPr>
          <w:color w:val="474747"/>
        </w:rPr>
        <w:t>education, qualifications, competence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trainability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assessed.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spacing w:before="188" w:line="360" w:lineRule="auto"/>
        <w:ind w:left="662" w:right="1342"/>
      </w:pPr>
      <w:r>
        <w:rPr>
          <w:b/>
          <w:color w:val="454545"/>
        </w:rPr>
        <w:t>Promoting positive work force attitudes toward HRD</w:t>
      </w:r>
      <w:r>
        <w:rPr>
          <w:color w:val="454545"/>
        </w:rPr>
        <w:t>: As to Wachira (2012), positive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attitudes among members of the work force constitute a condition for absorbing the programs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requirements;</w:t>
      </w:r>
      <w:r>
        <w:rPr>
          <w:color w:val="454545"/>
          <w:spacing w:val="-11"/>
        </w:rPr>
        <w:t xml:space="preserve"> </w:t>
      </w:r>
      <w:r>
        <w:rPr>
          <w:color w:val="454545"/>
        </w:rPr>
        <w:t>and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that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is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important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for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smooth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program</w:t>
      </w:r>
      <w:r>
        <w:rPr>
          <w:color w:val="454545"/>
          <w:spacing w:val="-11"/>
        </w:rPr>
        <w:t xml:space="preserve"> </w:t>
      </w:r>
      <w:r>
        <w:rPr>
          <w:color w:val="454545"/>
        </w:rPr>
        <w:t>execution.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It</w:t>
      </w:r>
      <w:r>
        <w:rPr>
          <w:color w:val="454545"/>
          <w:spacing w:val="5"/>
        </w:rPr>
        <w:t xml:space="preserve"> </w:t>
      </w:r>
      <w:r>
        <w:rPr>
          <w:color w:val="454545"/>
        </w:rPr>
        <w:t>is</w:t>
      </w:r>
      <w:r>
        <w:rPr>
          <w:color w:val="454545"/>
          <w:spacing w:val="-7"/>
        </w:rPr>
        <w:t xml:space="preserve"> </w:t>
      </w:r>
      <w:r>
        <w:rPr>
          <w:color w:val="454545"/>
        </w:rPr>
        <w:t>essential</w:t>
      </w:r>
      <w:r>
        <w:rPr>
          <w:color w:val="454545"/>
          <w:spacing w:val="-11"/>
        </w:rPr>
        <w:t xml:space="preserve"> </w:t>
      </w:r>
      <w:r>
        <w:rPr>
          <w:color w:val="454545"/>
        </w:rPr>
        <w:t>that work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force</w:t>
      </w:r>
      <w:r>
        <w:rPr>
          <w:color w:val="454545"/>
          <w:spacing w:val="-57"/>
        </w:rPr>
        <w:t xml:space="preserve"> </w:t>
      </w:r>
      <w:r>
        <w:rPr>
          <w:color w:val="454545"/>
        </w:rPr>
        <w:t>members realize their personal needs for improvement, and be conceived of the direct and clear</w:t>
      </w:r>
      <w:r>
        <w:rPr>
          <w:color w:val="454545"/>
          <w:spacing w:val="-57"/>
        </w:rPr>
        <w:t xml:space="preserve"> </w:t>
      </w:r>
      <w:r>
        <w:rPr>
          <w:color w:val="454545"/>
        </w:rPr>
        <w:t>link between these needs and the designed HRD programs (Habib, 2012). National HRD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programs need to be designed with recognition that members of work force attitudes toward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HRD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constitute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an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important factor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for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HRD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success.</w:t>
      </w:r>
    </w:p>
    <w:p>
      <w:pPr>
        <w:pStyle w:val="11"/>
        <w:spacing w:before="8"/>
        <w:rPr>
          <w:sz w:val="21"/>
        </w:rPr>
      </w:pPr>
    </w:p>
    <w:p>
      <w:pPr>
        <w:pStyle w:val="7"/>
        <w:numPr>
          <w:ilvl w:val="1"/>
          <w:numId w:val="7"/>
        </w:numPr>
        <w:tabs>
          <w:tab w:val="left" w:pos="1157"/>
        </w:tabs>
        <w:spacing w:before="0" w:after="0" w:line="240" w:lineRule="auto"/>
        <w:ind w:left="1156" w:right="0" w:hanging="497"/>
        <w:jc w:val="both"/>
        <w:rPr>
          <w:color w:val="454545"/>
        </w:rPr>
      </w:pPr>
      <w:bookmarkStart w:id="19" w:name="_TOC_250016"/>
      <w:r>
        <w:rPr>
          <w:color w:val="454545"/>
        </w:rPr>
        <w:t>Theory</w:t>
      </w:r>
      <w:r>
        <w:rPr>
          <w:color w:val="454545"/>
          <w:spacing w:val="-11"/>
        </w:rPr>
        <w:t xml:space="preserve"> </w:t>
      </w:r>
      <w:r>
        <w:rPr>
          <w:color w:val="454545"/>
        </w:rPr>
        <w:t>of</w:t>
      </w:r>
      <w:r>
        <w:rPr>
          <w:color w:val="454545"/>
          <w:spacing w:val="-8"/>
        </w:rPr>
        <w:t xml:space="preserve"> </w:t>
      </w:r>
      <w:r>
        <w:rPr>
          <w:color w:val="454545"/>
        </w:rPr>
        <w:t>Human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Resource</w:t>
      </w:r>
      <w:r>
        <w:rPr>
          <w:color w:val="454545"/>
          <w:spacing w:val="-8"/>
        </w:rPr>
        <w:t xml:space="preserve"> </w:t>
      </w:r>
      <w:bookmarkEnd w:id="19"/>
      <w:r>
        <w:rPr>
          <w:color w:val="454545"/>
        </w:rPr>
        <w:t>Development</w:t>
      </w:r>
    </w:p>
    <w:p>
      <w:pPr>
        <w:pStyle w:val="11"/>
        <w:spacing w:before="184" w:line="360" w:lineRule="auto"/>
        <w:ind w:left="662" w:right="1432"/>
        <w:jc w:val="both"/>
      </w:pPr>
      <w:r>
        <w:rPr>
          <w:color w:val="454545"/>
        </w:rPr>
        <w:t>A theory is a general statement or set of related statements about reason and result, actions and</w:t>
      </w:r>
      <w:r>
        <w:rPr>
          <w:color w:val="454545"/>
          <w:spacing w:val="-57"/>
        </w:rPr>
        <w:t xml:space="preserve"> </w:t>
      </w:r>
      <w:r>
        <w:rPr>
          <w:color w:val="454545"/>
        </w:rPr>
        <w:t>reactions.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The</w:t>
      </w:r>
      <w:r>
        <w:rPr>
          <w:color w:val="454545"/>
          <w:spacing w:val="2"/>
        </w:rPr>
        <w:t xml:space="preserve"> </w:t>
      </w:r>
      <w:r>
        <w:rPr>
          <w:color w:val="454545"/>
        </w:rPr>
        <w:t>main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purpose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of</w:t>
      </w:r>
      <w:r>
        <w:rPr>
          <w:color w:val="454545"/>
          <w:spacing w:val="-9"/>
        </w:rPr>
        <w:t xml:space="preserve"> </w:t>
      </w:r>
      <w:r>
        <w:rPr>
          <w:color w:val="454545"/>
        </w:rPr>
        <w:t>discussing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these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various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foundations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is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to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acknowledge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the</w:t>
      </w:r>
      <w:r>
        <w:rPr>
          <w:color w:val="454545"/>
          <w:spacing w:val="2"/>
        </w:rPr>
        <w:t xml:space="preserve"> </w:t>
      </w:r>
      <w:r>
        <w:rPr>
          <w:color w:val="454545"/>
        </w:rPr>
        <w:t>fact</w:t>
      </w:r>
      <w:r>
        <w:rPr>
          <w:color w:val="454545"/>
          <w:spacing w:val="-58"/>
        </w:rPr>
        <w:t xml:space="preserve"> </w:t>
      </w:r>
      <w:r>
        <w:rPr>
          <w:color w:val="454545"/>
        </w:rPr>
        <w:t>that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HRD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should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continue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to develop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as a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discipline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and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the</w:t>
      </w:r>
      <w:r>
        <w:rPr>
          <w:color w:val="454545"/>
          <w:spacing w:val="3"/>
        </w:rPr>
        <w:t xml:space="preserve"> </w:t>
      </w:r>
      <w:r>
        <w:rPr>
          <w:color w:val="454545"/>
        </w:rPr>
        <w:t>integration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of</w:t>
      </w:r>
      <w:r>
        <w:rPr>
          <w:color w:val="454545"/>
          <w:spacing w:val="-8"/>
        </w:rPr>
        <w:t xml:space="preserve"> </w:t>
      </w:r>
      <w:r>
        <w:rPr>
          <w:color w:val="454545"/>
        </w:rPr>
        <w:t>economic.</w:t>
      </w:r>
    </w:p>
    <w:p>
      <w:pPr>
        <w:spacing w:after="0" w:line="360" w:lineRule="auto"/>
        <w:jc w:val="both"/>
        <w:sectPr>
          <w:pgSz w:w="12240" w:h="15840"/>
          <w:pgMar w:top="1360" w:right="440" w:bottom="1220" w:left="600" w:header="0" w:footer="1030" w:gutter="0"/>
          <w:cols w:space="720" w:num="1"/>
        </w:sectPr>
      </w:pPr>
    </w:p>
    <w:p>
      <w:pPr>
        <w:pStyle w:val="11"/>
        <w:spacing w:before="73"/>
        <w:ind w:left="662"/>
      </w:pPr>
      <w:r>
        <w:rPr>
          <w:color w:val="454545"/>
        </w:rPr>
        <w:t>Psychological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theories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serve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as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a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unique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theoretical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foundation</w:t>
      </w:r>
      <w:r>
        <w:rPr>
          <w:color w:val="454545"/>
          <w:spacing w:val="-7"/>
        </w:rPr>
        <w:t xml:space="preserve"> </w:t>
      </w:r>
      <w:r>
        <w:rPr>
          <w:color w:val="454545"/>
        </w:rPr>
        <w:t>of HRD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(Baradous,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1997).</w:t>
      </w:r>
    </w:p>
    <w:p>
      <w:pPr>
        <w:pStyle w:val="11"/>
        <w:spacing w:before="7"/>
        <w:rPr>
          <w:sz w:val="33"/>
        </w:rPr>
      </w:pPr>
    </w:p>
    <w:p>
      <w:pPr>
        <w:pStyle w:val="8"/>
        <w:numPr>
          <w:ilvl w:val="2"/>
          <w:numId w:val="7"/>
        </w:numPr>
        <w:tabs>
          <w:tab w:val="left" w:pos="1313"/>
        </w:tabs>
        <w:spacing w:before="0" w:after="0" w:line="240" w:lineRule="auto"/>
        <w:ind w:left="1312" w:right="0" w:hanging="653"/>
        <w:jc w:val="left"/>
        <w:rPr>
          <w:color w:val="454545"/>
        </w:rPr>
      </w:pPr>
      <w:bookmarkStart w:id="20" w:name="_TOC_250015"/>
      <w:r>
        <w:rPr>
          <w:color w:val="454545"/>
        </w:rPr>
        <w:t>Economic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Theory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of</w:t>
      </w:r>
      <w:r>
        <w:rPr>
          <w:color w:val="454545"/>
          <w:spacing w:val="-11"/>
        </w:rPr>
        <w:t xml:space="preserve"> </w:t>
      </w:r>
      <w:r>
        <w:rPr>
          <w:color w:val="454545"/>
        </w:rPr>
        <w:t>Human</w:t>
      </w:r>
      <w:r>
        <w:rPr>
          <w:color w:val="454545"/>
          <w:spacing w:val="-9"/>
        </w:rPr>
        <w:t xml:space="preserve"> </w:t>
      </w:r>
      <w:r>
        <w:rPr>
          <w:color w:val="454545"/>
        </w:rPr>
        <w:t>Resource</w:t>
      </w:r>
      <w:r>
        <w:rPr>
          <w:color w:val="454545"/>
          <w:spacing w:val="-1"/>
        </w:rPr>
        <w:t xml:space="preserve"> </w:t>
      </w:r>
      <w:bookmarkEnd w:id="20"/>
      <w:r>
        <w:rPr>
          <w:color w:val="454545"/>
        </w:rPr>
        <w:t>Development</w:t>
      </w:r>
    </w:p>
    <w:p>
      <w:pPr>
        <w:pStyle w:val="11"/>
        <w:spacing w:before="3"/>
        <w:rPr>
          <w:b/>
        </w:rPr>
      </w:pPr>
    </w:p>
    <w:p>
      <w:pPr>
        <w:pStyle w:val="11"/>
        <w:spacing w:line="360" w:lineRule="auto"/>
        <w:ind w:left="662" w:right="1219"/>
      </w:pPr>
      <w:r>
        <w:rPr>
          <w:color w:val="454545"/>
        </w:rPr>
        <w:t>Business traced its roots in the early stages of human civilization in one form or the other every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business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activity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is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necessarily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an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economic activity.</w:t>
      </w:r>
      <w:r>
        <w:rPr>
          <w:color w:val="454545"/>
          <w:spacing w:val="8"/>
        </w:rPr>
        <w:t xml:space="preserve"> </w:t>
      </w:r>
      <w:r>
        <w:rPr>
          <w:color w:val="454545"/>
        </w:rPr>
        <w:t>To</w:t>
      </w:r>
      <w:r>
        <w:rPr>
          <w:color w:val="454545"/>
          <w:spacing w:val="6"/>
        </w:rPr>
        <w:t xml:space="preserve"> </w:t>
      </w:r>
      <w:r>
        <w:rPr>
          <w:color w:val="454545"/>
        </w:rPr>
        <w:t>give</w:t>
      </w:r>
      <w:r>
        <w:rPr>
          <w:color w:val="454545"/>
          <w:spacing w:val="2"/>
        </w:rPr>
        <w:t xml:space="preserve"> </w:t>
      </w:r>
      <w:r>
        <w:rPr>
          <w:color w:val="454545"/>
        </w:rPr>
        <w:t>and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to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take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has</w:t>
      </w:r>
      <w:r>
        <w:rPr>
          <w:color w:val="454545"/>
          <w:spacing w:val="4"/>
        </w:rPr>
        <w:t xml:space="preserve"> </w:t>
      </w:r>
      <w:r>
        <w:rPr>
          <w:color w:val="454545"/>
        </w:rPr>
        <w:t>been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the two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aspects over which the base of business lies. In the earlier period of time. it was carried out 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individual basis, but with the passage of time it turns out in the shape of a formal and an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organized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structure (Randall</w:t>
      </w:r>
      <w:r>
        <w:rPr>
          <w:color w:val="929292"/>
        </w:rPr>
        <w:t>,</w:t>
      </w:r>
      <w:r>
        <w:rPr>
          <w:color w:val="929292"/>
          <w:spacing w:val="3"/>
        </w:rPr>
        <w:t xml:space="preserve"> </w:t>
      </w:r>
      <w:r>
        <w:rPr>
          <w:color w:val="454545"/>
        </w:rPr>
        <w:t>1987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&amp;Torraco</w:t>
      </w:r>
      <w:r>
        <w:rPr>
          <w:color w:val="929292"/>
        </w:rPr>
        <w:t>,</w:t>
      </w:r>
      <w:r>
        <w:rPr>
          <w:color w:val="929292"/>
          <w:spacing w:val="3"/>
        </w:rPr>
        <w:t xml:space="preserve"> </w:t>
      </w:r>
      <w:r>
        <w:rPr>
          <w:color w:val="454545"/>
        </w:rPr>
        <w:t>1999).</w:t>
      </w:r>
      <w:r>
        <w:rPr>
          <w:color w:val="454545"/>
          <w:spacing w:val="3"/>
        </w:rPr>
        <w:t xml:space="preserve"> </w:t>
      </w:r>
      <w:r>
        <w:rPr>
          <w:color w:val="454545"/>
        </w:rPr>
        <w:t>An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organization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is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an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organic</w:t>
      </w:r>
      <w:r>
        <w:rPr>
          <w:color w:val="454545"/>
          <w:spacing w:val="2"/>
        </w:rPr>
        <w:t xml:space="preserve"> </w:t>
      </w:r>
      <w:r>
        <w:rPr>
          <w:color w:val="454545"/>
        </w:rPr>
        <w:t>entity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through which business is carried out primarily for achieving economic objectives of the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organization. Moreover, the economic theory holds the critical position in the evolution of the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concept of HRD in context of an organization. Economics is the study of how scarce resources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are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optimally</w:t>
      </w:r>
      <w:r>
        <w:rPr>
          <w:color w:val="454545"/>
          <w:spacing w:val="-7"/>
        </w:rPr>
        <w:t xml:space="preserve"> </w:t>
      </w:r>
      <w:r>
        <w:rPr>
          <w:color w:val="454545"/>
        </w:rPr>
        <w:t>utilized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and</w:t>
      </w:r>
      <w:r>
        <w:rPr>
          <w:color w:val="454545"/>
          <w:spacing w:val="5"/>
        </w:rPr>
        <w:t xml:space="preserve"> </w:t>
      </w:r>
      <w:r>
        <w:rPr>
          <w:color w:val="454545"/>
        </w:rPr>
        <w:t>how</w:t>
      </w:r>
      <w:r>
        <w:rPr>
          <w:color w:val="454545"/>
          <w:spacing w:val="-8"/>
        </w:rPr>
        <w:t xml:space="preserve"> </w:t>
      </w:r>
      <w:r>
        <w:rPr>
          <w:color w:val="454545"/>
        </w:rPr>
        <w:t>these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scarce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resources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are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allocated.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It consists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of</w:t>
      </w:r>
      <w:r>
        <w:rPr>
          <w:color w:val="454545"/>
          <w:spacing w:val="-10"/>
        </w:rPr>
        <w:t xml:space="preserve"> </w:t>
      </w:r>
      <w:r>
        <w:rPr>
          <w:color w:val="454545"/>
        </w:rPr>
        <w:t>certain</w:t>
      </w:r>
      <w:r>
        <w:rPr>
          <w:color w:val="454545"/>
          <w:spacing w:val="-7"/>
        </w:rPr>
        <w:t xml:space="preserve"> </w:t>
      </w:r>
      <w:r>
        <w:rPr>
          <w:color w:val="454545"/>
        </w:rPr>
        <w:t>concepts</w:t>
      </w:r>
    </w:p>
    <w:p>
      <w:pPr>
        <w:pStyle w:val="11"/>
        <w:spacing w:before="2" w:line="360" w:lineRule="auto"/>
        <w:ind w:left="662" w:right="557"/>
      </w:pPr>
      <w:r>
        <w:rPr>
          <w:color w:val="454545"/>
        </w:rPr>
        <w:t>of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efficiency</w:t>
      </w:r>
      <w:r>
        <w:rPr>
          <w:color w:val="454545"/>
          <w:spacing w:val="-7"/>
        </w:rPr>
        <w:t xml:space="preserve"> </w:t>
      </w:r>
      <w:r>
        <w:rPr>
          <w:color w:val="454545"/>
        </w:rPr>
        <w:t>which</w:t>
      </w:r>
      <w:r>
        <w:rPr>
          <w:color w:val="454545"/>
          <w:spacing w:val="-9"/>
        </w:rPr>
        <w:t xml:space="preserve"> </w:t>
      </w:r>
      <w:r>
        <w:rPr>
          <w:color w:val="454545"/>
        </w:rPr>
        <w:t>could help</w:t>
      </w:r>
      <w:r>
        <w:rPr>
          <w:color w:val="454545"/>
          <w:spacing w:val="2"/>
        </w:rPr>
        <w:t xml:space="preserve"> </w:t>
      </w:r>
      <w:r>
        <w:rPr>
          <w:color w:val="454545"/>
        </w:rPr>
        <w:t>in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designing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framework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for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ensuring maximum</w:t>
      </w:r>
      <w:r>
        <w:rPr>
          <w:color w:val="454545"/>
          <w:spacing w:val="-8"/>
        </w:rPr>
        <w:t xml:space="preserve"> </w:t>
      </w:r>
      <w:r>
        <w:rPr>
          <w:color w:val="454545"/>
        </w:rPr>
        <w:t>societal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wellbeing.</w:t>
      </w:r>
      <w:r>
        <w:rPr>
          <w:color w:val="454545"/>
          <w:spacing w:val="-57"/>
        </w:rPr>
        <w:t xml:space="preserve"> </w:t>
      </w:r>
      <w:r>
        <w:rPr>
          <w:color w:val="454545"/>
        </w:rPr>
        <w:t>Thus.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economics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is considered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to</w:t>
      </w:r>
      <w:r>
        <w:rPr>
          <w:color w:val="454545"/>
          <w:spacing w:val="4"/>
        </w:rPr>
        <w:t xml:space="preserve"> </w:t>
      </w:r>
      <w:r>
        <w:rPr>
          <w:color w:val="454545"/>
        </w:rPr>
        <w:t>be</w:t>
      </w:r>
      <w:r>
        <w:rPr>
          <w:color w:val="454545"/>
          <w:spacing w:val="-7"/>
        </w:rPr>
        <w:t xml:space="preserve"> </w:t>
      </w:r>
      <w:r>
        <w:rPr>
          <w:color w:val="454545"/>
        </w:rPr>
        <w:t>one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of</w:t>
      </w:r>
      <w:r>
        <w:rPr>
          <w:color w:val="454545"/>
          <w:spacing w:val="-9"/>
        </w:rPr>
        <w:t xml:space="preserve"> </w:t>
      </w:r>
      <w:r>
        <w:rPr>
          <w:color w:val="454545"/>
        </w:rPr>
        <w:t>the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theories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of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human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behavior</w:t>
      </w:r>
      <w:r>
        <w:rPr>
          <w:color w:val="454545"/>
          <w:spacing w:val="3"/>
        </w:rPr>
        <w:t xml:space="preserve"> </w:t>
      </w:r>
      <w:r>
        <w:rPr>
          <w:color w:val="454545"/>
        </w:rPr>
        <w:t>(Deb,</w:t>
      </w:r>
      <w:r>
        <w:rPr>
          <w:color w:val="454545"/>
          <w:spacing w:val="4"/>
        </w:rPr>
        <w:t xml:space="preserve"> </w:t>
      </w:r>
      <w:r>
        <w:rPr>
          <w:color w:val="454545"/>
        </w:rPr>
        <w:t>2010).</w:t>
      </w:r>
    </w:p>
    <w:p>
      <w:pPr>
        <w:pStyle w:val="7"/>
        <w:numPr>
          <w:ilvl w:val="2"/>
          <w:numId w:val="7"/>
        </w:numPr>
        <w:tabs>
          <w:tab w:val="left" w:pos="1364"/>
        </w:tabs>
        <w:spacing w:before="214" w:after="0" w:line="240" w:lineRule="auto"/>
        <w:ind w:left="1363" w:right="0" w:hanging="704"/>
        <w:jc w:val="left"/>
        <w:rPr>
          <w:color w:val="454545"/>
        </w:rPr>
      </w:pPr>
      <w:bookmarkStart w:id="21" w:name="2.6.2.Psychological Theory of Human Reso"/>
      <w:bookmarkEnd w:id="21"/>
      <w:r>
        <w:rPr>
          <w:color w:val="454545"/>
        </w:rPr>
        <w:t>Psychological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Theory</w:t>
      </w:r>
      <w:r>
        <w:rPr>
          <w:color w:val="454545"/>
          <w:spacing w:val="-7"/>
        </w:rPr>
        <w:t xml:space="preserve"> </w:t>
      </w:r>
      <w:r>
        <w:rPr>
          <w:color w:val="454545"/>
        </w:rPr>
        <w:t>of</w:t>
      </w:r>
      <w:r>
        <w:rPr>
          <w:color w:val="454545"/>
          <w:spacing w:val="-7"/>
        </w:rPr>
        <w:t xml:space="preserve"> </w:t>
      </w:r>
      <w:r>
        <w:rPr>
          <w:color w:val="454545"/>
        </w:rPr>
        <w:t>Human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Resource</w:t>
      </w:r>
      <w:r>
        <w:rPr>
          <w:color w:val="454545"/>
          <w:spacing w:val="-10"/>
        </w:rPr>
        <w:t xml:space="preserve"> </w:t>
      </w:r>
      <w:r>
        <w:rPr>
          <w:color w:val="454545"/>
        </w:rPr>
        <w:t>Development</w:t>
      </w:r>
    </w:p>
    <w:p>
      <w:pPr>
        <w:pStyle w:val="11"/>
        <w:spacing w:before="186" w:line="360" w:lineRule="auto"/>
        <w:ind w:left="662" w:right="1140"/>
      </w:pPr>
      <w:r>
        <w:rPr>
          <w:color w:val="454545"/>
        </w:rPr>
        <w:t>From the organizational point of view psychology is concerned about the individual behavior at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work. This theory asserts that the behavior and mental process of employees and their effect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organizational system performance</w:t>
      </w:r>
      <w:r>
        <w:rPr>
          <w:color w:val="929292"/>
        </w:rPr>
        <w:t xml:space="preserve">. </w:t>
      </w:r>
      <w:r>
        <w:rPr>
          <w:color w:val="454545"/>
        </w:rPr>
        <w:t>For an organization to be effective and well-organized in the</w:t>
      </w:r>
      <w:r>
        <w:rPr>
          <w:color w:val="454545"/>
          <w:spacing w:val="-57"/>
        </w:rPr>
        <w:t xml:space="preserve"> </w:t>
      </w:r>
      <w:r>
        <w:rPr>
          <w:color w:val="454545"/>
        </w:rPr>
        <w:t>competitive edge and global scenario, it must take great care of maintaining a cohesive working</w:t>
      </w:r>
      <w:r>
        <w:rPr>
          <w:color w:val="454545"/>
          <w:spacing w:val="1"/>
        </w:rPr>
        <w:t xml:space="preserve"> </w:t>
      </w:r>
      <w:r>
        <w:rPr>
          <w:color w:val="4A4A4A"/>
        </w:rPr>
        <w:t>Environment.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This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undertaken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where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working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conditions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are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integrated with</w:t>
      </w:r>
      <w:r>
        <w:rPr>
          <w:color w:val="4A4A4A"/>
          <w:spacing w:val="-9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talents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57"/>
        </w:rPr>
        <w:t xml:space="preserve"> </w:t>
      </w:r>
      <w:r>
        <w:rPr>
          <w:color w:val="4A4A4A"/>
        </w:rPr>
        <w:t>skills of the HR. The application of psychological tools to solve problems of the employees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working in the organizations facilitates their integration with the organizational climate and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results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enriched</w:t>
      </w:r>
      <w:r>
        <w:rPr>
          <w:color w:val="4A4A4A"/>
          <w:spacing w:val="2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2"/>
        </w:rPr>
        <w:t xml:space="preserve"> </w:t>
      </w:r>
      <w:r>
        <w:rPr>
          <w:color w:val="4A4A4A"/>
        </w:rPr>
        <w:t>enhanced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performance</w:t>
      </w:r>
      <w:r>
        <w:rPr>
          <w:color w:val="4A4A4A"/>
          <w:spacing w:val="3"/>
        </w:rPr>
        <w:t xml:space="preserve"> </w:t>
      </w:r>
      <w:r>
        <w:rPr>
          <w:color w:val="4A4A4A"/>
        </w:rPr>
        <w:t>(Deb,</w:t>
      </w:r>
      <w:r>
        <w:rPr>
          <w:color w:val="4A4A4A"/>
          <w:spacing w:val="4"/>
        </w:rPr>
        <w:t xml:space="preserve"> </w:t>
      </w:r>
      <w:r>
        <w:rPr>
          <w:color w:val="4A4A4A"/>
        </w:rPr>
        <w:t>20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I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0).</w:t>
      </w:r>
    </w:p>
    <w:p>
      <w:pPr>
        <w:pStyle w:val="11"/>
        <w:spacing w:before="5"/>
        <w:rPr>
          <w:sz w:val="21"/>
        </w:rPr>
      </w:pPr>
    </w:p>
    <w:p>
      <w:pPr>
        <w:pStyle w:val="7"/>
        <w:ind w:left="662" w:firstLine="0"/>
      </w:pPr>
      <w:bookmarkStart w:id="22" w:name="_TOC_250014"/>
      <w:r>
        <w:rPr>
          <w:color w:val="4A4A4A"/>
        </w:rPr>
        <w:t>2.7</w:t>
      </w:r>
      <w:r>
        <w:rPr>
          <w:color w:val="4A4A4A"/>
          <w:spacing w:val="-9"/>
        </w:rPr>
        <w:t xml:space="preserve"> </w:t>
      </w:r>
      <w:r>
        <w:rPr>
          <w:color w:val="4A4A4A"/>
        </w:rPr>
        <w:t>Empirical</w:t>
      </w:r>
      <w:r>
        <w:rPr>
          <w:color w:val="4A4A4A"/>
          <w:spacing w:val="-8"/>
        </w:rPr>
        <w:t xml:space="preserve"> </w:t>
      </w:r>
      <w:bookmarkEnd w:id="22"/>
      <w:r>
        <w:rPr>
          <w:color w:val="4A4A4A"/>
        </w:rPr>
        <w:t>Studies</w:t>
      </w:r>
    </w:p>
    <w:p>
      <w:pPr>
        <w:pStyle w:val="11"/>
        <w:spacing w:before="157" w:line="360" w:lineRule="auto"/>
        <w:ind w:left="662" w:right="1449"/>
      </w:pPr>
      <w:r>
        <w:rPr>
          <w:color w:val="4A4A4A"/>
        </w:rPr>
        <w:t>Study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survey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conducted</w:t>
      </w:r>
      <w:r>
        <w:rPr>
          <w:color w:val="4A4A4A"/>
          <w:spacing w:val="2"/>
        </w:rPr>
        <w:t xml:space="preserve"> </w:t>
      </w:r>
      <w:r>
        <w:rPr>
          <w:color w:val="4A4A4A"/>
        </w:rPr>
        <w:t>by</w:t>
      </w:r>
      <w:r>
        <w:rPr>
          <w:color w:val="4A4A4A"/>
          <w:spacing w:val="-11"/>
        </w:rPr>
        <w:t xml:space="preserve"> </w:t>
      </w:r>
      <w:r>
        <w:rPr>
          <w:color w:val="4A4A4A"/>
        </w:rPr>
        <w:t>Shefali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Thakr</w:t>
      </w:r>
      <w:r>
        <w:rPr>
          <w:color w:val="4A4A4A"/>
          <w:spacing w:val="3"/>
        </w:rPr>
        <w:t xml:space="preserve"> </w:t>
      </w:r>
      <w:r>
        <w:rPr>
          <w:color w:val="4A4A4A"/>
        </w:rPr>
        <w:t>(2007),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towards performance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appraisal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as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tool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57"/>
        </w:rPr>
        <w:t xml:space="preserve"> </w:t>
      </w:r>
      <w:r>
        <w:rPr>
          <w:color w:val="4A4A4A"/>
        </w:rPr>
        <w:t>human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resource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development</w:t>
      </w:r>
      <w:r>
        <w:rPr>
          <w:color w:val="4A4A4A"/>
          <w:spacing w:val="7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2"/>
        </w:rPr>
        <w:t xml:space="preserve"> </w:t>
      </w:r>
      <w:r>
        <w:rPr>
          <w:color w:val="4A4A4A"/>
        </w:rPr>
        <w:t>few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organizations.</w:t>
      </w:r>
    </w:p>
    <w:p>
      <w:pPr>
        <w:pStyle w:val="11"/>
        <w:spacing w:line="362" w:lineRule="auto"/>
        <w:ind w:left="662" w:right="1061"/>
      </w:pPr>
      <w:r>
        <w:rPr>
          <w:color w:val="4A4A4A"/>
        </w:rPr>
        <w:t>Study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has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2"/>
        </w:rPr>
        <w:t xml:space="preserve"> </w:t>
      </w:r>
      <w:r>
        <w:rPr>
          <w:color w:val="4A4A4A"/>
        </w:rPr>
        <w:t>conducted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by</w:t>
      </w:r>
      <w:r>
        <w:rPr>
          <w:color w:val="4A4A4A"/>
          <w:spacing w:val="-11"/>
        </w:rPr>
        <w:t xml:space="preserve"> </w:t>
      </w:r>
      <w:r>
        <w:rPr>
          <w:color w:val="4A4A4A"/>
        </w:rPr>
        <w:t>Sambasivam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(2013).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with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objective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investigating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strategic</w:t>
      </w:r>
      <w:r>
        <w:rPr>
          <w:color w:val="4A4A4A"/>
          <w:spacing w:val="-57"/>
        </w:rPr>
        <w:t xml:space="preserve"> </w:t>
      </w:r>
      <w:r>
        <w:rPr>
          <w:color w:val="4A4A4A"/>
        </w:rPr>
        <w:t>orientation, practices and</w:t>
      </w:r>
      <w:r>
        <w:rPr>
          <w:color w:val="4A4A4A"/>
          <w:spacing w:val="2"/>
        </w:rPr>
        <w:t xml:space="preserve"> </w:t>
      </w:r>
      <w:r>
        <w:rPr>
          <w:color w:val="4A4A4A"/>
        </w:rPr>
        <w:t>managers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awareness towards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conccpts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9"/>
        </w:rPr>
        <w:t xml:space="preserve"> </w:t>
      </w:r>
      <w:r>
        <w:rPr>
          <w:color w:val="4A4A4A"/>
        </w:rPr>
        <w:t>HRD</w:t>
      </w:r>
      <w:r>
        <w:rPr>
          <w:color w:val="4A4A4A"/>
          <w:spacing w:val="3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Ethiopia.</w:t>
      </w:r>
    </w:p>
    <w:p>
      <w:pPr>
        <w:pStyle w:val="11"/>
        <w:spacing w:line="268" w:lineRule="exact"/>
        <w:ind w:left="662"/>
      </w:pPr>
      <w:r>
        <w:rPr>
          <w:color w:val="4A4A4A"/>
          <w:spacing w:val="-1"/>
        </w:rPr>
        <w:t>Study</w:t>
      </w:r>
      <w:r>
        <w:rPr>
          <w:color w:val="4A4A4A"/>
          <w:spacing w:val="-15"/>
        </w:rPr>
        <w:t xml:space="preserve"> </w:t>
      </w:r>
      <w:r>
        <w:rPr>
          <w:color w:val="4A4A4A"/>
          <w:spacing w:val="-1"/>
        </w:rPr>
        <w:t>sought</w:t>
      </w:r>
      <w:r>
        <w:rPr>
          <w:color w:val="4A4A4A"/>
        </w:rPr>
        <w:t xml:space="preserve"> </w:t>
      </w:r>
      <w:r>
        <w:rPr>
          <w:color w:val="4A4A4A"/>
          <w:spacing w:val="-1"/>
        </w:rPr>
        <w:t>to</w:t>
      </w:r>
      <w:r>
        <w:rPr>
          <w:color w:val="4A4A4A"/>
          <w:spacing w:val="-2"/>
        </w:rPr>
        <w:t xml:space="preserve"> </w:t>
      </w:r>
      <w:r>
        <w:rPr>
          <w:color w:val="4A4A4A"/>
          <w:spacing w:val="-1"/>
        </w:rPr>
        <w:t>investigate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4"/>
        </w:rPr>
        <w:t xml:space="preserve"> </w:t>
      </w:r>
      <w:r>
        <w:rPr>
          <w:color w:val="4A4A4A"/>
        </w:rPr>
        <w:t>identified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HRD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challenges facing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private banks.</w:t>
      </w:r>
    </w:p>
    <w:p>
      <w:pPr>
        <w:spacing w:after="0" w:line="268" w:lineRule="exact"/>
        <w:sectPr>
          <w:pgSz w:w="12240" w:h="15840"/>
          <w:pgMar w:top="1360" w:right="440" w:bottom="1220" w:left="600" w:header="0" w:footer="1030" w:gutter="0"/>
          <w:cols w:space="720" w:num="1"/>
        </w:sectPr>
      </w:pPr>
    </w:p>
    <w:p>
      <w:pPr>
        <w:pStyle w:val="11"/>
        <w:spacing w:before="73"/>
        <w:ind w:left="662"/>
      </w:pPr>
      <w:r>
        <w:rPr>
          <w:color w:val="4A4A4A"/>
        </w:rPr>
        <w:t>Specifically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Berhan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International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Bank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S.Co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.</w:t>
      </w:r>
    </w:p>
    <w:p>
      <w:pPr>
        <w:pStyle w:val="11"/>
        <w:spacing w:before="134" w:line="362" w:lineRule="auto"/>
        <w:ind w:left="662" w:right="1423"/>
      </w:pPr>
      <w:r>
        <w:rPr>
          <w:color w:val="4A4A4A"/>
        </w:rPr>
        <w:t>Wachira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(2012)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has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observed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emerging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trends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human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resource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development practices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on</w:t>
      </w:r>
      <w:r>
        <w:rPr>
          <w:color w:val="4A4A4A"/>
          <w:spacing w:val="-57"/>
        </w:rPr>
        <w:t xml:space="preserve"> </w:t>
      </w:r>
      <w:r>
        <w:rPr>
          <w:color w:val="4A4A4A"/>
        </w:rPr>
        <w:t>the basis of survey of employees working in few cooperative organizations the overall HRD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climate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as neither</w:t>
      </w:r>
      <w:r>
        <w:rPr>
          <w:color w:val="4A4A4A"/>
          <w:spacing w:val="4"/>
        </w:rPr>
        <w:t xml:space="preserve"> </w:t>
      </w:r>
      <w:r>
        <w:rPr>
          <w:color w:val="4A4A4A"/>
        </w:rPr>
        <w:t>good</w:t>
      </w:r>
      <w:r>
        <w:rPr>
          <w:color w:val="4A4A4A"/>
          <w:spacing w:val="4"/>
        </w:rPr>
        <w:t xml:space="preserve"> </w:t>
      </w:r>
      <w:r>
        <w:rPr>
          <w:color w:val="4A4A4A"/>
        </w:rPr>
        <w:t>nor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bad</w:t>
      </w:r>
      <w:r>
        <w:rPr>
          <w:color w:val="494949"/>
        </w:rPr>
        <w:t>.</w:t>
      </w:r>
    </w:p>
    <w:p>
      <w:pPr>
        <w:pStyle w:val="11"/>
        <w:spacing w:line="360" w:lineRule="auto"/>
        <w:ind w:left="662" w:right="1320"/>
      </w:pPr>
      <w:r>
        <w:rPr>
          <w:color w:val="494949"/>
        </w:rPr>
        <w:t>The study carried by Ganesh Anjali (2007)</w:t>
      </w:r>
      <w:r>
        <w:rPr>
          <w:color w:val="626262"/>
        </w:rPr>
        <w:t xml:space="preserve">, </w:t>
      </w:r>
      <w:r>
        <w:rPr>
          <w:color w:val="494949"/>
        </w:rPr>
        <w:t>concerned with training needs identification in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public sector has identified that evaluation of training activity is very important namely in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Resource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deployed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inputs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provided</w:t>
      </w:r>
      <w:r>
        <w:rPr>
          <w:color w:val="626262"/>
        </w:rPr>
        <w:t>.</w:t>
      </w:r>
      <w:r>
        <w:rPr>
          <w:color w:val="626262"/>
          <w:spacing w:val="-2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make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training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conducive,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goal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oriented, need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based,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cost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effective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and duly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modified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from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time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time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on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basis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evaluation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procedures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require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critical need identification. Kumar (2007) has carried out a comprehensive research in the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chang</w:t>
      </w:r>
      <w:r>
        <w:rPr>
          <w:color w:val="626262"/>
        </w:rPr>
        <w:t>i</w:t>
      </w:r>
      <w:r>
        <w:rPr>
          <w:color w:val="494949"/>
        </w:rPr>
        <w:t>ng pattern of human resource development practices under globalization in one of Indian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organizat</w:t>
      </w:r>
      <w:r>
        <w:rPr>
          <w:color w:val="626262"/>
        </w:rPr>
        <w:t>i</w:t>
      </w:r>
      <w:r>
        <w:rPr>
          <w:color w:val="494949"/>
        </w:rPr>
        <w:t>ons.</w:t>
      </w:r>
    </w:p>
    <w:p>
      <w:pPr>
        <w:pStyle w:val="11"/>
        <w:spacing w:line="360" w:lineRule="auto"/>
        <w:ind w:left="662" w:right="1831"/>
      </w:pPr>
      <w:r>
        <w:rPr>
          <w:color w:val="494949"/>
        </w:rPr>
        <w:t>Saraswathi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>(20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I 0)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undertaken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a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comprehensive comparative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study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>on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human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resource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development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climate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in few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public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organizations.</w:t>
      </w:r>
    </w:p>
    <w:p>
      <w:pPr>
        <w:pStyle w:val="11"/>
        <w:spacing w:line="360" w:lineRule="auto"/>
        <w:ind w:left="662" w:firstLine="62"/>
      </w:pPr>
      <w:r>
        <w:rPr>
          <w:color w:val="494949"/>
        </w:rPr>
        <w:t>Kayani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(2008)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11"/>
        </w:rPr>
        <w:t xml:space="preserve"> </w:t>
      </w:r>
      <w:r>
        <w:rPr>
          <w:color w:val="494949"/>
        </w:rPr>
        <w:t>identified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11"/>
        </w:rPr>
        <w:t xml:space="preserve"> </w:t>
      </w:r>
      <w:r>
        <w:rPr>
          <w:color w:val="494949"/>
        </w:rPr>
        <w:t>challeng</w:t>
      </w:r>
      <w:r>
        <w:rPr>
          <w:color w:val="626262"/>
        </w:rPr>
        <w:t>e</w:t>
      </w:r>
      <w:r>
        <w:rPr>
          <w:color w:val="494949"/>
        </w:rPr>
        <w:t>s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human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resource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development</w:t>
      </w:r>
      <w:r>
        <w:rPr>
          <w:color w:val="494949"/>
          <w:spacing w:val="10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7"/>
        </w:rPr>
        <w:t xml:space="preserve"> </w:t>
      </w:r>
      <w:r>
        <w:rPr>
          <w:color w:val="494949"/>
        </w:rPr>
        <w:t>pace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globalization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based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on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following</w:t>
      </w:r>
    </w:p>
    <w:p>
      <w:pPr>
        <w:pStyle w:val="11"/>
        <w:ind w:left="662"/>
      </w:pPr>
      <w:r>
        <w:rPr>
          <w:color w:val="494949"/>
        </w:rPr>
        <w:t>points: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performance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appraisal,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induction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-service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education</w:t>
      </w:r>
      <w:r>
        <w:rPr>
          <w:color w:val="7C7C7C"/>
        </w:rPr>
        <w:t>,</w:t>
      </w:r>
      <w:r>
        <w:rPr>
          <w:color w:val="7C7C7C"/>
          <w:spacing w:val="-4"/>
        </w:rPr>
        <w:t xml:space="preserve"> </w:t>
      </w:r>
      <w:r>
        <w:rPr>
          <w:color w:val="494949"/>
        </w:rPr>
        <w:t>organizational</w:t>
      </w:r>
      <w:r>
        <w:rPr>
          <w:color w:val="494949"/>
          <w:spacing w:val="-14"/>
        </w:rPr>
        <w:t xml:space="preserve"> </w:t>
      </w:r>
      <w:r>
        <w:rPr>
          <w:color w:val="494949"/>
        </w:rPr>
        <w:t>difference</w:t>
      </w:r>
      <w:r>
        <w:rPr>
          <w:color w:val="626262"/>
        </w:rPr>
        <w:t>,</w:t>
      </w:r>
      <w:r>
        <w:rPr>
          <w:color w:val="626262"/>
          <w:spacing w:val="-5"/>
        </w:rPr>
        <w:t xml:space="preserve"> </w:t>
      </w:r>
      <w:r>
        <w:rPr>
          <w:color w:val="494949"/>
        </w:rPr>
        <w:t>service</w:t>
      </w:r>
    </w:p>
    <w:p>
      <w:pPr>
        <w:pStyle w:val="11"/>
        <w:spacing w:before="134" w:line="360" w:lineRule="auto"/>
        <w:ind w:left="662" w:right="450"/>
        <w:jc w:val="both"/>
      </w:pPr>
      <w:r>
        <w:rPr>
          <w:color w:val="494949"/>
        </w:rPr>
        <w:t>stature difference..The study made by Antwi</w:t>
      </w:r>
      <w:r>
        <w:rPr>
          <w:color w:val="626262"/>
        </w:rPr>
        <w:t xml:space="preserve">. </w:t>
      </w:r>
      <w:r>
        <w:rPr>
          <w:color w:val="494949"/>
        </w:rPr>
        <w:t>Analouiand Cusworth (2007)</w:t>
      </w:r>
      <w:r>
        <w:rPr>
          <w:color w:val="626262"/>
        </w:rPr>
        <w:t xml:space="preserve">, </w:t>
      </w:r>
      <w:r>
        <w:rPr>
          <w:color w:val="494949"/>
        </w:rPr>
        <w:t>on HRD challenges facing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decentralized local governments in Africa empir</w:t>
      </w:r>
      <w:r>
        <w:rPr>
          <w:color w:val="626262"/>
        </w:rPr>
        <w:t>i</w:t>
      </w:r>
      <w:r>
        <w:rPr>
          <w:color w:val="494949"/>
        </w:rPr>
        <w:t>cal study from Ghana</w:t>
      </w:r>
      <w:r>
        <w:rPr>
          <w:color w:val="626262"/>
        </w:rPr>
        <w:t xml:space="preserve">. </w:t>
      </w:r>
      <w:r>
        <w:rPr>
          <w:color w:val="494949"/>
        </w:rPr>
        <w:t>Decentral</w:t>
      </w:r>
      <w:r>
        <w:rPr>
          <w:color w:val="626262"/>
        </w:rPr>
        <w:t>i</w:t>
      </w:r>
      <w:r>
        <w:rPr>
          <w:color w:val="494949"/>
        </w:rPr>
        <w:t>zation and human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development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have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become</w:t>
      </w:r>
      <w:r>
        <w:rPr>
          <w:color w:val="494949"/>
          <w:spacing w:val="8"/>
        </w:rPr>
        <w:t xml:space="preserve"> </w:t>
      </w:r>
      <w:r>
        <w:rPr>
          <w:color w:val="626262"/>
        </w:rPr>
        <w:t>i</w:t>
      </w:r>
      <w:r>
        <w:rPr>
          <w:color w:val="494949"/>
        </w:rPr>
        <w:t>mportant</w:t>
      </w:r>
    </w:p>
    <w:p>
      <w:pPr>
        <w:pStyle w:val="11"/>
        <w:spacing w:before="1"/>
        <w:ind w:left="662"/>
        <w:jc w:val="both"/>
      </w:pPr>
      <w:r>
        <w:rPr>
          <w:color w:val="494949"/>
        </w:rPr>
        <w:t>dimensions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on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Ghana"s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socio-economic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development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particularly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on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its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public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sector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reforms</w:t>
      </w:r>
      <w:r>
        <w:rPr>
          <w:color w:val="7C7C7C"/>
        </w:rPr>
        <w:t>.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spacing w:before="228" w:line="360" w:lineRule="auto"/>
        <w:ind w:left="662" w:right="1227"/>
      </w:pPr>
      <w:r>
        <w:rPr>
          <w:b/>
          <w:color w:val="484848"/>
        </w:rPr>
        <w:t>Training and development</w:t>
      </w:r>
      <w:r>
        <w:rPr>
          <w:color w:val="484848"/>
        </w:rPr>
        <w:t>: a competitive success of an organization is achieved through the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skills and potentials of the people that they possess (Leimbach et aI., 1998). Training will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improve the employees" performance and productivity. Apart from recruiting, selecting,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orienting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placing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employees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in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jobs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do not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ensure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success.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In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most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cases,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there may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be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gap</w:t>
      </w:r>
      <w:r>
        <w:rPr>
          <w:color w:val="484848"/>
          <w:spacing w:val="-57"/>
        </w:rPr>
        <w:t xml:space="preserve"> </w:t>
      </w:r>
      <w:r>
        <w:rPr>
          <w:color w:val="484848"/>
        </w:rPr>
        <w:t>between employee knowledge and skill and what the job demands that could be filled through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training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programs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(Abdullah,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2009).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Training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can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be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given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internally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externally.</w:t>
      </w:r>
    </w:p>
    <w:p>
      <w:pPr>
        <w:pStyle w:val="11"/>
        <w:spacing w:before="2" w:line="360" w:lineRule="auto"/>
        <w:ind w:left="662" w:right="1253"/>
      </w:pPr>
      <w:r>
        <w:rPr>
          <w:b/>
          <w:color w:val="484848"/>
        </w:rPr>
        <w:t xml:space="preserve">Career Development (CD): </w:t>
      </w:r>
      <w:r>
        <w:rPr>
          <w:color w:val="484848"/>
        </w:rPr>
        <w:t>Proper career planning also leads to career development. It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develops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career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every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individual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executive,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which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results in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adequate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growth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career</w:t>
      </w:r>
    </w:p>
    <w:p>
      <w:pPr>
        <w:spacing w:after="0" w:line="360" w:lineRule="auto"/>
        <w:sectPr>
          <w:pgSz w:w="12240" w:h="15840"/>
          <w:pgMar w:top="1360" w:right="440" w:bottom="1220" w:left="600" w:header="0" w:footer="1030" w:gutter="0"/>
          <w:cols w:space="720" w:num="1"/>
        </w:sect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9"/>
        <w:rPr>
          <w:sz w:val="20"/>
        </w:rPr>
      </w:pPr>
    </w:p>
    <w:p>
      <w:pPr>
        <w:pStyle w:val="11"/>
        <w:spacing w:before="1" w:line="360" w:lineRule="auto"/>
        <w:ind w:left="662" w:right="1214"/>
      </w:pPr>
      <w:r>
        <w:rPr>
          <w:color w:val="484848"/>
        </w:rPr>
        <w:t>of every employee (Abdulahi, 2009). Career development focuses on the alignment of individual</w:t>
      </w:r>
      <w:r>
        <w:rPr>
          <w:color w:val="484848"/>
          <w:spacing w:val="-57"/>
        </w:rPr>
        <w:t xml:space="preserve"> </w:t>
      </w:r>
      <w:r>
        <w:rPr>
          <w:color w:val="484848"/>
        </w:rPr>
        <w:t>subjective career aspects and the more objective career aspects of the organization in order to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achieve the best fit between individual and organizational needs as well as personal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characteristics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career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roles.</w:t>
      </w:r>
    </w:p>
    <w:p>
      <w:pPr>
        <w:pStyle w:val="11"/>
        <w:spacing w:line="360" w:lineRule="auto"/>
        <w:ind w:left="662" w:right="1842"/>
      </w:pPr>
      <w:r>
        <w:rPr>
          <w:b/>
          <w:color w:val="484848"/>
        </w:rPr>
        <w:t xml:space="preserve">Organizational development </w:t>
      </w:r>
      <w:r>
        <w:rPr>
          <w:color w:val="484848"/>
        </w:rPr>
        <w:t>: involves tasks that should be attended to both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organizational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>variables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(such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as: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structure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systems)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employees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variables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(such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as:</w:t>
      </w:r>
      <w:r>
        <w:rPr>
          <w:color w:val="484848"/>
          <w:spacing w:val="-57"/>
        </w:rPr>
        <w:t xml:space="preserve"> </w:t>
      </w:r>
      <w:r>
        <w:rPr>
          <w:color w:val="484848"/>
        </w:rPr>
        <w:t>competence,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skills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attitudes)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(Sundararajam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.2009)</w:t>
      </w:r>
    </w:p>
    <w:p>
      <w:pPr>
        <w:pStyle w:val="11"/>
        <w:spacing w:before="1" w:line="360" w:lineRule="auto"/>
        <w:ind w:left="662" w:right="1227"/>
      </w:pPr>
      <w:r>
        <w:rPr>
          <w:b/>
          <w:color w:val="484848"/>
        </w:rPr>
        <w:t xml:space="preserve">Performance appraisal (PA): </w:t>
      </w:r>
      <w:r>
        <w:rPr>
          <w:color w:val="484848"/>
        </w:rPr>
        <w:t>it provides tools for acknowledging good performance,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identifying areas in need of improvement and providing guidelines to justify management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decisions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(Akuoko&amp;Baffoe,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2012).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Therefore,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PA</w:t>
      </w:r>
      <w:r>
        <w:rPr>
          <w:color w:val="484848"/>
          <w:spacing w:val="-14"/>
        </w:rPr>
        <w:t xml:space="preserve"> </w:t>
      </w:r>
      <w:r>
        <w:rPr>
          <w:color w:val="484848"/>
        </w:rPr>
        <w:t>is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more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than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simple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checklist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actions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whether</w:t>
      </w:r>
      <w:r>
        <w:rPr>
          <w:color w:val="484848"/>
          <w:spacing w:val="-57"/>
        </w:rPr>
        <w:t xml:space="preserve"> </w:t>
      </w:r>
      <w:r>
        <w:rPr>
          <w:color w:val="484848"/>
        </w:rPr>
        <w:t>activities are performed or not that organizations sought to review their effectiveness and make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further management</w:t>
      </w:r>
      <w:r>
        <w:rPr>
          <w:color w:val="484848"/>
          <w:spacing w:val="7"/>
        </w:rPr>
        <w:t xml:space="preserve"> </w:t>
      </w:r>
      <w:r>
        <w:rPr>
          <w:color w:val="484848"/>
        </w:rPr>
        <w:t>decisions.</w:t>
      </w:r>
    </w:p>
    <w:p>
      <w:pPr>
        <w:pStyle w:val="11"/>
        <w:spacing w:line="360" w:lineRule="auto"/>
        <w:ind w:left="662" w:right="1387"/>
      </w:pPr>
      <w:r>
        <w:rPr>
          <w:b/>
          <w:color w:val="484848"/>
        </w:rPr>
        <w:t>Compensation and Compensation</w:t>
      </w:r>
      <w:r>
        <w:rPr>
          <w:color w:val="484848"/>
        </w:rPr>
        <w:t>; it includes expenses such as bonuses, profit sharing,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overtime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rewards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that includes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monetary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non-monetary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rewards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such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as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house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rent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57"/>
        </w:rPr>
        <w:t xml:space="preserve"> </w:t>
      </w:r>
      <w:r>
        <w:rPr>
          <w:color w:val="484848"/>
        </w:rPr>
        <w:t>car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facility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against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hired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services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employees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(Wright,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Gardner,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Moynihan,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2003).</w:t>
      </w:r>
    </w:p>
    <w:p>
      <w:pPr>
        <w:spacing w:after="0" w:line="360" w:lineRule="auto"/>
        <w:sectPr>
          <w:pgSz w:w="12240" w:h="15840"/>
          <w:pgMar w:top="1500" w:right="440" w:bottom="1220" w:left="600" w:header="0" w:footer="1030" w:gutter="0"/>
          <w:cols w:space="720" w:num="1"/>
        </w:sect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4"/>
        <w:rPr>
          <w:sz w:val="20"/>
        </w:rPr>
      </w:pPr>
    </w:p>
    <w:p>
      <w:pPr>
        <w:spacing w:before="85"/>
        <w:ind w:left="1282" w:right="4669" w:firstLine="0"/>
        <w:jc w:val="center"/>
        <w:rPr>
          <w:b/>
          <w:sz w:val="40"/>
        </w:rPr>
      </w:pPr>
      <w:bookmarkStart w:id="23" w:name="_TOC_250013"/>
      <w:r>
        <w:rPr>
          <w:b/>
          <w:color w:val="474747"/>
          <w:sz w:val="40"/>
        </w:rPr>
        <w:t>CHAPTER</w:t>
      </w:r>
      <w:r>
        <w:rPr>
          <w:b/>
          <w:color w:val="474747"/>
          <w:spacing w:val="-6"/>
          <w:sz w:val="40"/>
        </w:rPr>
        <w:t xml:space="preserve"> </w:t>
      </w:r>
      <w:bookmarkEnd w:id="23"/>
      <w:r>
        <w:rPr>
          <w:b/>
          <w:color w:val="474747"/>
          <w:sz w:val="40"/>
        </w:rPr>
        <w:t>THREE</w:t>
      </w:r>
    </w:p>
    <w:p>
      <w:pPr>
        <w:pStyle w:val="11"/>
        <w:rPr>
          <w:b/>
          <w:sz w:val="44"/>
        </w:rPr>
      </w:pPr>
    </w:p>
    <w:p>
      <w:pPr>
        <w:spacing w:before="318"/>
        <w:ind w:left="1370" w:right="4669" w:firstLine="0"/>
        <w:jc w:val="center"/>
        <w:rPr>
          <w:b/>
          <w:sz w:val="32"/>
        </w:rPr>
      </w:pPr>
      <w:bookmarkStart w:id="24" w:name="_TOC_250012"/>
      <w:bookmarkEnd w:id="24"/>
      <w:r>
        <w:rPr>
          <w:b/>
          <w:color w:val="474747"/>
          <w:sz w:val="32"/>
        </w:rPr>
        <w:t>METHODOLOGY</w:t>
      </w:r>
    </w:p>
    <w:p>
      <w:pPr>
        <w:pStyle w:val="7"/>
        <w:numPr>
          <w:ilvl w:val="1"/>
          <w:numId w:val="8"/>
        </w:numPr>
        <w:tabs>
          <w:tab w:val="left" w:pos="1641"/>
          <w:tab w:val="left" w:pos="1642"/>
        </w:tabs>
        <w:spacing w:before="183" w:after="0" w:line="240" w:lineRule="auto"/>
        <w:ind w:left="1641" w:right="0" w:hanging="551"/>
        <w:jc w:val="left"/>
      </w:pPr>
      <w:bookmarkStart w:id="25" w:name="_TOC_250011"/>
      <w:r>
        <w:rPr>
          <w:color w:val="474747"/>
        </w:rPr>
        <w:t>I</w:t>
      </w:r>
      <w:bookmarkEnd w:id="25"/>
      <w:r>
        <w:rPr>
          <w:color w:val="474747"/>
        </w:rPr>
        <w:t>ntroduction</w:t>
      </w:r>
    </w:p>
    <w:p>
      <w:pPr>
        <w:pStyle w:val="11"/>
        <w:spacing w:before="3"/>
        <w:rPr>
          <w:b/>
          <w:sz w:val="43"/>
        </w:rPr>
      </w:pPr>
    </w:p>
    <w:p>
      <w:pPr>
        <w:pStyle w:val="11"/>
        <w:spacing w:line="345" w:lineRule="auto"/>
        <w:ind w:left="662" w:right="557"/>
      </w:pPr>
      <w:r>
        <w:rPr>
          <w:color w:val="474747"/>
        </w:rPr>
        <w:t>This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chapter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presents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methodology that will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used in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conducting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research.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includes</w:t>
      </w:r>
      <w:r>
        <w:rPr>
          <w:color w:val="474747"/>
          <w:spacing w:val="1"/>
        </w:rPr>
        <w:t xml:space="preserve"> </w:t>
      </w:r>
      <w:r>
        <w:rPr>
          <w:color w:val="474747"/>
          <w:spacing w:val="-1"/>
        </w:rPr>
        <w:t xml:space="preserve">research </w:t>
      </w:r>
      <w:r>
        <w:rPr>
          <w:color w:val="474747"/>
        </w:rPr>
        <w:t>design, research approach, sources of data, data collection techniques, sample design including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Population,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Sampling</w:t>
      </w:r>
      <w:r>
        <w:rPr>
          <w:color w:val="474747"/>
          <w:spacing w:val="54"/>
        </w:rPr>
        <w:t xml:space="preserve"> </w:t>
      </w:r>
      <w:r>
        <w:rPr>
          <w:color w:val="474747"/>
        </w:rPr>
        <w:t>technique 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sample size,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Method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data analysis,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ethical consideration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will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discussed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very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well.</w:t>
      </w:r>
    </w:p>
    <w:p>
      <w:pPr>
        <w:spacing w:after="0" w:line="345" w:lineRule="auto"/>
      </w:pPr>
    </w:p>
    <w:p>
      <w:pPr>
        <w:pStyle w:val="7"/>
        <w:numPr>
          <w:ilvl w:val="1"/>
          <w:numId w:val="8"/>
        </w:numPr>
        <w:tabs>
          <w:tab w:val="left" w:pos="1455"/>
        </w:tabs>
        <w:spacing w:before="89" w:after="0" w:line="240" w:lineRule="auto"/>
        <w:ind w:left="1454" w:right="0" w:hanging="435"/>
        <w:jc w:val="left"/>
      </w:pPr>
      <w:bookmarkStart w:id="26" w:name="_TOC_250010"/>
      <w:r>
        <w:rPr>
          <w:color w:val="474747"/>
        </w:rPr>
        <w:t>Research</w:t>
      </w:r>
      <w:r>
        <w:rPr>
          <w:color w:val="474747"/>
          <w:spacing w:val="4"/>
        </w:rPr>
        <w:t xml:space="preserve"> </w:t>
      </w:r>
      <w:bookmarkEnd w:id="26"/>
      <w:r>
        <w:rPr>
          <w:color w:val="474747"/>
        </w:rPr>
        <w:t>Design</w:t>
      </w:r>
    </w:p>
    <w:p>
      <w:pPr>
        <w:pStyle w:val="11"/>
        <w:spacing w:before="234" w:line="352" w:lineRule="auto"/>
        <w:ind w:left="662" w:right="593"/>
        <w:jc w:val="both"/>
      </w:pPr>
      <w:r>
        <w:rPr>
          <w:color w:val="474747"/>
        </w:rPr>
        <w:t xml:space="preserve">A survey research design will be employed in this </w:t>
      </w:r>
      <w:r>
        <w:rPr>
          <w:color w:val="5B5B5B"/>
        </w:rPr>
        <w:t xml:space="preserve">study </w:t>
      </w:r>
      <w:r>
        <w:rPr>
          <w:color w:val="474747"/>
        </w:rPr>
        <w:t>by using both qualitative and quantitative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 xml:space="preserve">method to </w:t>
      </w:r>
      <w:r>
        <w:rPr>
          <w:color w:val="5B5B5B"/>
        </w:rPr>
        <w:t xml:space="preserve">assess </w:t>
      </w:r>
      <w:r>
        <w:rPr>
          <w:color w:val="474747"/>
        </w:rPr>
        <w:t>the practices and challenges of human resource development practice of Behan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International Bank s.co. In this research information will be collected through a self- administered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questionnaire which is delivered in person to the respondents. The rationale for selecting these types of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research designs is to properly analyze and interpret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data through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triangulation and reach at finding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21"/>
        </w:rPr>
        <w:t xml:space="preserve"> </w:t>
      </w:r>
      <w:r>
        <w:rPr>
          <w:color w:val="474747"/>
        </w:rPr>
        <w:t>adequate</w:t>
      </w:r>
      <w:r>
        <w:rPr>
          <w:color w:val="474747"/>
          <w:spacing w:val="-11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accurate</w:t>
      </w:r>
      <w:r>
        <w:rPr>
          <w:color w:val="474747"/>
          <w:spacing w:val="-11"/>
        </w:rPr>
        <w:t xml:space="preserve"> </w:t>
      </w:r>
      <w:r>
        <w:rPr>
          <w:color w:val="474747"/>
        </w:rPr>
        <w:t>information(Creswell,</w:t>
      </w:r>
      <w:r>
        <w:rPr>
          <w:color w:val="474747"/>
          <w:spacing w:val="-8"/>
        </w:rPr>
        <w:t xml:space="preserve"> </w:t>
      </w:r>
      <w:r>
        <w:rPr>
          <w:color w:val="474747"/>
        </w:rPr>
        <w:t>2003).</w:t>
      </w:r>
    </w:p>
    <w:p>
      <w:pPr>
        <w:spacing w:after="0" w:line="345" w:lineRule="auto"/>
      </w:pPr>
    </w:p>
    <w:p>
      <w:pPr>
        <w:pStyle w:val="7"/>
        <w:spacing w:before="151"/>
        <w:ind w:left="1416" w:firstLine="0"/>
      </w:pPr>
      <w:bookmarkStart w:id="27" w:name="_TOC_250009"/>
      <w:r>
        <w:rPr>
          <w:color w:val="474747"/>
        </w:rPr>
        <w:t>3.3. Research</w:t>
      </w:r>
      <w:r>
        <w:rPr>
          <w:color w:val="474747"/>
          <w:spacing w:val="8"/>
        </w:rPr>
        <w:t xml:space="preserve"> </w:t>
      </w:r>
      <w:bookmarkEnd w:id="27"/>
      <w:r>
        <w:rPr>
          <w:color w:val="474747"/>
        </w:rPr>
        <w:t>Approach</w:t>
      </w:r>
    </w:p>
    <w:p>
      <w:pPr>
        <w:pStyle w:val="11"/>
        <w:spacing w:before="9"/>
        <w:rPr>
          <w:b/>
          <w:sz w:val="25"/>
        </w:rPr>
      </w:pPr>
    </w:p>
    <w:p>
      <w:pPr>
        <w:pStyle w:val="11"/>
        <w:spacing w:line="350" w:lineRule="auto"/>
        <w:ind w:left="662" w:right="594"/>
        <w:jc w:val="both"/>
        <w:sectPr>
          <w:pgSz w:w="12240" w:h="15840"/>
          <w:pgMar w:top="1500" w:right="440" w:bottom="1220" w:left="600" w:header="0" w:footer="1030" w:gutter="0"/>
          <w:cols w:space="720" w:num="1"/>
        </w:sectPr>
      </w:pPr>
      <w:r>
        <w:rPr>
          <w:color w:val="474747"/>
        </w:rPr>
        <w:t>In order to achieve the objective of this study, I will apply both quantitative and qualitative research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approaches.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Qualitative</w:t>
      </w:r>
      <w:r>
        <w:rPr>
          <w:color w:val="474747"/>
          <w:spacing w:val="-8"/>
        </w:rPr>
        <w:t xml:space="preserve"> </w:t>
      </w:r>
      <w:r>
        <w:rPr>
          <w:color w:val="474747"/>
        </w:rPr>
        <w:t>approach</w:t>
      </w:r>
      <w:r>
        <w:rPr>
          <w:color w:val="474747"/>
          <w:spacing w:val="1"/>
        </w:rPr>
        <w:t xml:space="preserve"> </w:t>
      </w:r>
      <w:r>
        <w:rPr>
          <w:color w:val="5B5B5B"/>
        </w:rPr>
        <w:t>is</w:t>
      </w:r>
      <w:r>
        <w:rPr>
          <w:color w:val="5B5B5B"/>
          <w:spacing w:val="-12"/>
        </w:rPr>
        <w:t xml:space="preserve"> </w:t>
      </w:r>
      <w:r>
        <w:rPr>
          <w:color w:val="474747"/>
        </w:rPr>
        <w:t>concerned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subjective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assessment</w:t>
      </w:r>
      <w:r>
        <w:rPr>
          <w:color w:val="474747"/>
          <w:spacing w:val="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attitudes</w:t>
      </w:r>
      <w:r>
        <w:rPr>
          <w:color w:val="474747"/>
          <w:spacing w:val="-8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opinions. On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the other hand, quantitative approaches involve in the generalization of data in quantitative from which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 xml:space="preserve">can be subject </w:t>
      </w:r>
      <w:r>
        <w:rPr>
          <w:i/>
          <w:color w:val="474747"/>
          <w:sz w:val="22"/>
        </w:rPr>
        <w:t xml:space="preserve">to </w:t>
      </w:r>
      <w:r>
        <w:rPr>
          <w:color w:val="474747"/>
        </w:rPr>
        <w:t>rigorous quantitative analysis. The reason for using qualitative research approach in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this study is that it's more open to change and refinement of research ideas as the study progress or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because</w:t>
      </w:r>
      <w:r>
        <w:rPr>
          <w:color w:val="474747"/>
          <w:spacing w:val="5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12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highly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flexible.</w:t>
      </w:r>
    </w:p>
    <w:p>
      <w:pPr>
        <w:pStyle w:val="11"/>
        <w:spacing w:before="1"/>
        <w:rPr>
          <w:sz w:val="36"/>
        </w:rPr>
      </w:pPr>
    </w:p>
    <w:p>
      <w:pPr>
        <w:pStyle w:val="7"/>
        <w:numPr>
          <w:ilvl w:val="1"/>
          <w:numId w:val="9"/>
        </w:numPr>
        <w:tabs>
          <w:tab w:val="left" w:pos="1455"/>
        </w:tabs>
        <w:spacing w:before="0" w:after="0" w:line="240" w:lineRule="auto"/>
        <w:ind w:left="1454" w:right="0" w:hanging="435"/>
        <w:jc w:val="left"/>
        <w:rPr>
          <w:color w:val="474747"/>
        </w:rPr>
      </w:pPr>
      <w:bookmarkStart w:id="28" w:name="_TOC_250008"/>
      <w:r>
        <w:rPr>
          <w:color w:val="474747"/>
        </w:rPr>
        <w:t>Sources</w:t>
      </w:r>
      <w:r>
        <w:rPr>
          <w:color w:val="474747"/>
          <w:spacing w:val="-2"/>
        </w:rPr>
        <w:t xml:space="preserve"> </w:t>
      </w:r>
      <w:r>
        <w:rPr>
          <w:color w:val="474747"/>
          <w:sz w:val="29"/>
        </w:rPr>
        <w:t>of</w:t>
      </w:r>
      <w:r>
        <w:rPr>
          <w:color w:val="474747"/>
          <w:spacing w:val="6"/>
          <w:sz w:val="29"/>
        </w:rPr>
        <w:t xml:space="preserve"> </w:t>
      </w:r>
      <w:bookmarkEnd w:id="28"/>
      <w:r>
        <w:rPr>
          <w:color w:val="474747"/>
        </w:rPr>
        <w:t>Data</w:t>
      </w:r>
    </w:p>
    <w:p>
      <w:pPr>
        <w:pStyle w:val="11"/>
        <w:spacing w:before="141" w:line="350" w:lineRule="auto"/>
        <w:ind w:left="662" w:right="607" w:firstLine="74"/>
        <w:jc w:val="both"/>
      </w:pPr>
      <w:r>
        <w:rPr>
          <w:color w:val="474747"/>
        </w:rPr>
        <w:t>Both primary and secondary source of data will be used for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the study. The primary data will be obtain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from selected employees of bank through questionnaire and interview. The advantage of using primary</w:t>
      </w:r>
      <w:r>
        <w:rPr>
          <w:color w:val="474747"/>
          <w:spacing w:val="-57"/>
        </w:rPr>
        <w:t xml:space="preserve"> </w:t>
      </w:r>
      <w:r>
        <w:rPr>
          <w:color w:val="474747"/>
        </w:rPr>
        <w:t>data</w:t>
      </w:r>
      <w:r>
        <w:rPr>
          <w:color w:val="474747"/>
          <w:spacing w:val="11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15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12"/>
        </w:rPr>
        <w:t xml:space="preserve"> </w:t>
      </w:r>
      <w:r>
        <w:rPr>
          <w:color w:val="474747"/>
        </w:rPr>
        <w:t>they</w:t>
      </w:r>
      <w:r>
        <w:rPr>
          <w:color w:val="474747"/>
          <w:spacing w:val="12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16"/>
        </w:rPr>
        <w:t xml:space="preserve"> </w:t>
      </w:r>
      <w:r>
        <w:rPr>
          <w:color w:val="474747"/>
        </w:rPr>
        <w:t>more</w:t>
      </w:r>
      <w:r>
        <w:rPr>
          <w:color w:val="474747"/>
          <w:spacing w:val="12"/>
        </w:rPr>
        <w:t xml:space="preserve"> </w:t>
      </w:r>
      <w:r>
        <w:rPr>
          <w:color w:val="474747"/>
        </w:rPr>
        <w:t>reliable</w:t>
      </w:r>
      <w:r>
        <w:rPr>
          <w:color w:val="474747"/>
          <w:spacing w:val="13"/>
        </w:rPr>
        <w:t xml:space="preserve"> </w:t>
      </w:r>
      <w:r>
        <w:rPr>
          <w:color w:val="474747"/>
        </w:rPr>
        <w:t>since</w:t>
      </w:r>
      <w:r>
        <w:rPr>
          <w:color w:val="474747"/>
          <w:spacing w:val="13"/>
        </w:rPr>
        <w:t xml:space="preserve"> </w:t>
      </w:r>
      <w:r>
        <w:rPr>
          <w:color w:val="474747"/>
        </w:rPr>
        <w:t>they</w:t>
      </w:r>
      <w:r>
        <w:rPr>
          <w:color w:val="474747"/>
          <w:spacing w:val="12"/>
        </w:rPr>
        <w:t xml:space="preserve"> </w:t>
      </w:r>
      <w:r>
        <w:rPr>
          <w:color w:val="474747"/>
        </w:rPr>
        <w:t>come</w:t>
      </w:r>
      <w:r>
        <w:rPr>
          <w:color w:val="474747"/>
          <w:spacing w:val="14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15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13"/>
        </w:rPr>
        <w:t xml:space="preserve"> </w:t>
      </w:r>
      <w:r>
        <w:rPr>
          <w:color w:val="474747"/>
        </w:rPr>
        <w:t>original</w:t>
      </w:r>
      <w:r>
        <w:rPr>
          <w:color w:val="474747"/>
          <w:spacing w:val="15"/>
        </w:rPr>
        <w:t xml:space="preserve"> </w:t>
      </w:r>
      <w:r>
        <w:rPr>
          <w:color w:val="474747"/>
        </w:rPr>
        <w:t>sources.</w:t>
      </w:r>
      <w:r>
        <w:rPr>
          <w:color w:val="474747"/>
          <w:spacing w:val="1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13"/>
        </w:rPr>
        <w:t xml:space="preserve"> </w:t>
      </w:r>
      <w:r>
        <w:rPr>
          <w:color w:val="474747"/>
        </w:rPr>
        <w:t>secondary</w:t>
      </w:r>
      <w:r>
        <w:rPr>
          <w:color w:val="474747"/>
          <w:spacing w:val="15"/>
        </w:rPr>
        <w:t xml:space="preserve"> </w:t>
      </w:r>
      <w:r>
        <w:rPr>
          <w:color w:val="474747"/>
        </w:rPr>
        <w:t>data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will</w:t>
      </w:r>
      <w:r>
        <w:rPr>
          <w:color w:val="474747"/>
          <w:spacing w:val="-57"/>
        </w:rPr>
        <w:t xml:space="preserve"> </w:t>
      </w:r>
      <w:r>
        <w:rPr>
          <w:color w:val="474747"/>
          <w:spacing w:val="-1"/>
        </w:rPr>
        <w:t>be</w:t>
      </w:r>
      <w:r>
        <w:rPr>
          <w:color w:val="474747"/>
          <w:spacing w:val="-16"/>
        </w:rPr>
        <w:t xml:space="preserve"> </w:t>
      </w:r>
      <w:r>
        <w:rPr>
          <w:color w:val="474747"/>
          <w:spacing w:val="-1"/>
        </w:rPr>
        <w:t>collect</w:t>
      </w:r>
      <w:r>
        <w:rPr>
          <w:color w:val="474747"/>
          <w:spacing w:val="5"/>
        </w:rPr>
        <w:t xml:space="preserve"> </w:t>
      </w:r>
      <w:r>
        <w:rPr>
          <w:color w:val="474747"/>
          <w:spacing w:val="-1"/>
        </w:rPr>
        <w:t>from</w:t>
      </w:r>
      <w:r>
        <w:rPr>
          <w:color w:val="474747"/>
          <w:spacing w:val="-22"/>
        </w:rPr>
        <w:t xml:space="preserve"> </w:t>
      </w:r>
      <w:r>
        <w:rPr>
          <w:color w:val="474747"/>
          <w:spacing w:val="-1"/>
        </w:rPr>
        <w:t>annual</w:t>
      </w:r>
      <w:r>
        <w:rPr>
          <w:color w:val="474747"/>
          <w:spacing w:val="-7"/>
        </w:rPr>
        <w:t xml:space="preserve"> </w:t>
      </w:r>
      <w:r>
        <w:rPr>
          <w:color w:val="474747"/>
          <w:spacing w:val="-1"/>
        </w:rPr>
        <w:t>reports</w:t>
      </w:r>
      <w:r>
        <w:rPr>
          <w:color w:val="474747"/>
          <w:spacing w:val="-19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20"/>
        </w:rPr>
        <w:t xml:space="preserve"> </w:t>
      </w:r>
      <w:r>
        <w:rPr>
          <w:color w:val="474747"/>
        </w:rPr>
        <w:t>bank</w:t>
      </w:r>
      <w:r>
        <w:rPr>
          <w:color w:val="474747"/>
          <w:spacing w:val="-10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7"/>
        </w:rPr>
        <w:t xml:space="preserve"> </w:t>
      </w:r>
      <w:r>
        <w:rPr>
          <w:color w:val="474747"/>
        </w:rPr>
        <w:t>unpublished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document.</w:t>
      </w:r>
    </w:p>
    <w:p>
      <w:pPr>
        <w:spacing w:after="0" w:line="350" w:lineRule="auto"/>
        <w:jc w:val="both"/>
      </w:pPr>
    </w:p>
    <w:p>
      <w:pPr>
        <w:pStyle w:val="19"/>
        <w:numPr>
          <w:ilvl w:val="1"/>
          <w:numId w:val="9"/>
        </w:numPr>
        <w:tabs>
          <w:tab w:val="left" w:pos="1971"/>
        </w:tabs>
        <w:spacing w:before="86" w:after="0" w:line="240" w:lineRule="auto"/>
        <w:ind w:left="1970" w:right="0" w:hanging="512"/>
        <w:jc w:val="left"/>
        <w:rPr>
          <w:sz w:val="34"/>
        </w:rPr>
      </w:pPr>
      <w:bookmarkStart w:id="29" w:name="_TOC_250007"/>
      <w:r>
        <w:rPr>
          <w:sz w:val="34"/>
        </w:rPr>
        <w:t>Population</w:t>
      </w:r>
      <w:r>
        <w:rPr>
          <w:spacing w:val="-5"/>
          <w:sz w:val="34"/>
        </w:rPr>
        <w:t xml:space="preserve"> </w:t>
      </w:r>
      <w:r>
        <w:rPr>
          <w:sz w:val="34"/>
        </w:rPr>
        <w:t>of</w:t>
      </w:r>
      <w:r>
        <w:rPr>
          <w:spacing w:val="-5"/>
          <w:sz w:val="34"/>
        </w:rPr>
        <w:t xml:space="preserve"> </w:t>
      </w:r>
      <w:r>
        <w:rPr>
          <w:sz w:val="34"/>
        </w:rPr>
        <w:t>the</w:t>
      </w:r>
      <w:r>
        <w:rPr>
          <w:spacing w:val="-2"/>
          <w:sz w:val="34"/>
        </w:rPr>
        <w:t xml:space="preserve"> </w:t>
      </w:r>
      <w:bookmarkEnd w:id="29"/>
      <w:r>
        <w:rPr>
          <w:sz w:val="34"/>
        </w:rPr>
        <w:t>study</w:t>
      </w:r>
    </w:p>
    <w:p>
      <w:pPr>
        <w:pStyle w:val="11"/>
        <w:rPr>
          <w:sz w:val="38"/>
        </w:rPr>
      </w:pPr>
    </w:p>
    <w:p>
      <w:pPr>
        <w:pStyle w:val="11"/>
        <w:spacing w:before="2"/>
        <w:rPr>
          <w:sz w:val="47"/>
        </w:rPr>
      </w:pPr>
    </w:p>
    <w:p>
      <w:pPr>
        <w:pStyle w:val="11"/>
        <w:spacing w:line="360" w:lineRule="auto"/>
        <w:ind w:left="753" w:right="1289"/>
      </w:pPr>
      <w:r>
        <w:rPr>
          <w:color w:val="464646"/>
        </w:rPr>
        <w:t>For</w:t>
      </w:r>
      <w:r>
        <w:rPr>
          <w:color w:val="464646"/>
          <w:spacing w:val="-8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given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research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population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is</w:t>
      </w:r>
      <w:r>
        <w:rPr>
          <w:color w:val="464646"/>
          <w:spacing w:val="-9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full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universe</w:t>
      </w:r>
      <w:r>
        <w:rPr>
          <w:color w:val="464646"/>
          <w:spacing w:val="-8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8"/>
        </w:rPr>
        <w:t xml:space="preserve"> </w:t>
      </w:r>
      <w:r>
        <w:rPr>
          <w:color w:val="464646"/>
        </w:rPr>
        <w:t>people</w:t>
      </w:r>
      <w:r>
        <w:rPr>
          <w:color w:val="464646"/>
          <w:spacing w:val="-8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-8"/>
        </w:rPr>
        <w:t xml:space="preserve"> </w:t>
      </w:r>
      <w:r>
        <w:rPr>
          <w:color w:val="464646"/>
        </w:rPr>
        <w:t>things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from</w:t>
      </w:r>
      <w:r>
        <w:rPr>
          <w:color w:val="464646"/>
          <w:spacing w:val="-9"/>
        </w:rPr>
        <w:t xml:space="preserve"> </w:t>
      </w:r>
      <w:r>
        <w:rPr>
          <w:color w:val="464646"/>
        </w:rPr>
        <w:t>which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sample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is</w:t>
      </w:r>
      <w:r>
        <w:rPr>
          <w:color w:val="464646"/>
          <w:spacing w:val="-57"/>
        </w:rPr>
        <w:t xml:space="preserve"> </w:t>
      </w:r>
      <w:r>
        <w:rPr>
          <w:color w:val="464646"/>
        </w:rPr>
        <w:t>selected, population can be any complete group of people, companies, hospitals, stores, college</w:t>
      </w:r>
      <w:r>
        <w:rPr>
          <w:color w:val="464646"/>
          <w:spacing w:val="-58"/>
        </w:rPr>
        <w:t xml:space="preserve"> </w:t>
      </w:r>
      <w:r>
        <w:rPr>
          <w:color w:val="464646"/>
        </w:rPr>
        <w:t>students or the like that share some set of common characteristics and some homogeneity . For</w:t>
      </w:r>
      <w:r>
        <w:rPr>
          <w:color w:val="464646"/>
          <w:spacing w:val="-57"/>
        </w:rPr>
        <w:t xml:space="preserve"> </w:t>
      </w:r>
      <w:r>
        <w:rPr>
          <w:color w:val="464646"/>
        </w:rPr>
        <w:t>the purposes of this study, the population is employees of Berhan bank Head office working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currently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in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any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position.</w:t>
      </w:r>
    </w:p>
    <w:p>
      <w:pPr>
        <w:pStyle w:val="11"/>
        <w:rPr>
          <w:sz w:val="22"/>
        </w:rPr>
      </w:pPr>
    </w:p>
    <w:p>
      <w:pPr>
        <w:spacing w:after="0" w:line="350" w:lineRule="auto"/>
        <w:ind w:firstLine="770" w:firstLineChars="350"/>
        <w:jc w:val="both"/>
        <w:sectPr>
          <w:pgSz w:w="12240" w:h="15840"/>
          <w:pgMar w:top="1500" w:right="440" w:bottom="1220" w:left="600" w:header="0" w:footer="1030" w:gutter="0"/>
          <w:cols w:space="720" w:num="1"/>
        </w:sectPr>
      </w:pPr>
      <w:r>
        <w:rPr>
          <w:color w:val="464646"/>
        </w:rPr>
        <w:t>As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report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48"/>
        </w:rPr>
        <w:t xml:space="preserve"> </w:t>
      </w:r>
      <w:r>
        <w:rPr>
          <w:color w:val="464646"/>
        </w:rPr>
        <w:t>July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12,2022</w:t>
      </w:r>
      <w:r>
        <w:rPr>
          <w:color w:val="464646"/>
          <w:spacing w:val="-8"/>
        </w:rPr>
        <w:t xml:space="preserve"> </w:t>
      </w:r>
      <w:r>
        <w:rPr>
          <w:color w:val="464646"/>
        </w:rPr>
        <w:t>Berhan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bank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has</w:t>
      </w:r>
      <w:r>
        <w:rPr>
          <w:color w:val="464646"/>
          <w:spacing w:val="-8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total</w:t>
      </w:r>
      <w:r>
        <w:rPr>
          <w:color w:val="464646"/>
          <w:spacing w:val="-8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400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employees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working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in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head</w:t>
      </w:r>
      <w:r>
        <w:rPr>
          <w:color w:val="464646"/>
          <w:spacing w:val="-8"/>
        </w:rPr>
        <w:t xml:space="preserve"> </w:t>
      </w:r>
      <w:r>
        <w:rPr>
          <w:color w:val="464646"/>
        </w:rPr>
        <w:t>office.</w:t>
      </w:r>
      <w:r>
        <w:rPr>
          <w:color w:val="464646"/>
          <w:spacing w:val="-57"/>
        </w:rPr>
        <w:t xml:space="preserve"> </w:t>
      </w:r>
      <w:r>
        <w:rPr>
          <w:color w:val="464646"/>
        </w:rPr>
        <w:t>Therefore,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total</w:t>
      </w:r>
      <w:r>
        <w:rPr>
          <w:color w:val="464646"/>
          <w:spacing w:val="-6"/>
        </w:rPr>
        <w:t xml:space="preserve"> </w:t>
      </w:r>
      <w:r>
        <w:rPr>
          <w:rFonts w:hint="default"/>
          <w:color w:val="464646"/>
          <w:spacing w:val="-6"/>
          <w:lang w:val="en-US"/>
        </w:rPr>
        <w:tab/>
      </w:r>
      <w:r>
        <w:rPr>
          <w:color w:val="464646"/>
        </w:rPr>
        <w:t>population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size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this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research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will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be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400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employee</w:t>
      </w:r>
      <w:bookmarkStart w:id="76" w:name="_GoBack"/>
      <w:bookmarkEnd w:id="76"/>
    </w:p>
    <w:p>
      <w:pPr>
        <w:pStyle w:val="11"/>
        <w:spacing w:line="360" w:lineRule="auto"/>
        <w:ind w:right="1542"/>
      </w:pPr>
      <w:r>
        <w:rPr>
          <w:color w:val="464646"/>
        </w:rPr>
        <w:t>.</w:t>
      </w:r>
    </w:p>
    <w:p>
      <w:pPr>
        <w:pStyle w:val="11"/>
        <w:rPr>
          <w:sz w:val="20"/>
        </w:rPr>
      </w:pPr>
    </w:p>
    <w:p>
      <w:pPr>
        <w:pStyle w:val="11"/>
        <w:spacing w:before="2"/>
        <w:rPr>
          <w:sz w:val="27"/>
        </w:rPr>
      </w:pPr>
    </w:p>
    <w:p>
      <w:pPr>
        <w:pStyle w:val="7"/>
        <w:spacing w:before="90"/>
        <w:ind w:left="871" w:firstLine="0"/>
      </w:pPr>
      <w:bookmarkStart w:id="30" w:name="_TOC_250006"/>
      <w:r>
        <w:rPr>
          <w:color w:val="464646"/>
        </w:rPr>
        <w:t>3.6.</w:t>
      </w:r>
      <w:r>
        <w:rPr>
          <w:color w:val="464646"/>
          <w:spacing w:val="-15"/>
        </w:rPr>
        <w:t xml:space="preserve"> </w:t>
      </w:r>
      <w:r>
        <w:rPr>
          <w:color w:val="464646"/>
        </w:rPr>
        <w:t>Sample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Size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Sampling</w:t>
      </w:r>
      <w:r>
        <w:rPr>
          <w:color w:val="464646"/>
          <w:spacing w:val="10"/>
        </w:rPr>
        <w:t xml:space="preserve"> </w:t>
      </w:r>
      <w:bookmarkEnd w:id="30"/>
      <w:r>
        <w:rPr>
          <w:color w:val="464646"/>
        </w:rPr>
        <w:t>Technique</w:t>
      </w:r>
    </w:p>
    <w:p>
      <w:pPr>
        <w:pStyle w:val="11"/>
        <w:spacing w:before="5"/>
        <w:rPr>
          <w:b/>
        </w:rPr>
      </w:pPr>
    </w:p>
    <w:p>
      <w:pPr>
        <w:pStyle w:val="11"/>
        <w:spacing w:line="360" w:lineRule="auto"/>
        <w:ind w:left="100" w:right="444" w:firstLine="300"/>
        <w:jc w:val="both"/>
      </w:pPr>
      <w:r>
        <w:rPr>
          <w:color w:val="464646"/>
        </w:rPr>
        <w:t>The study used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simple random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sampling technique to select</w:t>
      </w:r>
      <w:r>
        <w:rPr>
          <w:color w:val="464646"/>
          <w:spacing w:val="60"/>
        </w:rPr>
        <w:t xml:space="preserve"> </w:t>
      </w:r>
      <w:r>
        <w:rPr>
          <w:color w:val="464646"/>
        </w:rPr>
        <w:t>employees.</w:t>
      </w:r>
      <w:r>
        <w:rPr>
          <w:color w:val="464646"/>
          <w:spacing w:val="60"/>
        </w:rPr>
        <w:t xml:space="preserve"> </w:t>
      </w:r>
      <w:r>
        <w:rPr>
          <w:color w:val="464646"/>
        </w:rPr>
        <w:t>Simple random</w:t>
      </w:r>
      <w:r>
        <w:rPr>
          <w:color w:val="464646"/>
          <w:spacing w:val="60"/>
        </w:rPr>
        <w:t xml:space="preserve"> </w:t>
      </w:r>
      <w:r>
        <w:rPr>
          <w:color w:val="464646"/>
        </w:rPr>
        <w:t>sampling is a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form of respondents’ selection which is done in order to avoid bias (Mugenda and Mugenda, 2003). As levy &amp;</w:t>
      </w:r>
      <w:r>
        <w:rPr>
          <w:color w:val="464646"/>
          <w:spacing w:val="-57"/>
        </w:rPr>
        <w:t xml:space="preserve"> </w:t>
      </w:r>
      <w:r>
        <w:rPr>
          <w:color w:val="464646"/>
        </w:rPr>
        <w:t>Lemeshow, (2008) explain simple random sampling is a probability sampling technique in which a random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selection is made of the first element for the sample, and then subsequent samples or elements are sele cted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using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fixed of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systematic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interval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until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desired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sample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size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is reached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in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study.</w:t>
      </w:r>
    </w:p>
    <w:p>
      <w:pPr>
        <w:pStyle w:val="11"/>
        <w:rPr>
          <w:sz w:val="36"/>
        </w:rPr>
      </w:pPr>
    </w:p>
    <w:p>
      <w:pPr>
        <w:pStyle w:val="11"/>
        <w:spacing w:before="1" w:line="360" w:lineRule="auto"/>
        <w:ind w:left="100" w:right="442" w:firstLine="120"/>
        <w:jc w:val="both"/>
      </w:pPr>
      <w:r>
        <w:rPr>
          <w:color w:val="464646"/>
        </w:rPr>
        <w:t>There are several methods to determine sample size. To determine an accurate representative sample the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researcher chooses the Tara Yamane’s formula. The Taro Yamane method for sample size calculation was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formulated by the statistician in 1967. Given the total population number was known yamane’s (1967) formula</w:t>
      </w:r>
      <w:r>
        <w:rPr>
          <w:color w:val="464646"/>
          <w:spacing w:val="-57"/>
        </w:rPr>
        <w:t xml:space="preserve"> </w:t>
      </w:r>
      <w:r>
        <w:rPr>
          <w:color w:val="464646"/>
        </w:rPr>
        <w:t>used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calculate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sample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size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which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could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accurately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represent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total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209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employees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in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head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office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and</w:t>
      </w:r>
    </w:p>
    <w:p>
      <w:pPr>
        <w:pStyle w:val="11"/>
        <w:ind w:left="100"/>
        <w:jc w:val="both"/>
      </w:pPr>
      <w:r>
        <w:rPr>
          <w:color w:val="464646"/>
        </w:rPr>
        <w:t>A.A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city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branches.</w:t>
      </w:r>
    </w:p>
    <w:p>
      <w:pPr>
        <w:pStyle w:val="11"/>
        <w:rPr>
          <w:sz w:val="26"/>
        </w:rPr>
      </w:pPr>
    </w:p>
    <w:p>
      <w:pPr>
        <w:pStyle w:val="11"/>
        <w:spacing w:before="9"/>
        <w:rPr>
          <w:sz w:val="21"/>
        </w:rPr>
      </w:pPr>
    </w:p>
    <w:p>
      <w:pPr>
        <w:pStyle w:val="11"/>
        <w:ind w:left="100"/>
        <w:jc w:val="both"/>
      </w:pPr>
      <w:r>
        <w:rPr>
          <w:color w:val="464646"/>
        </w:rPr>
        <w:t>A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95%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confidence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level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p=0.5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are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assumed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for this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equastion.</w:t>
      </w:r>
    </w:p>
    <w:p>
      <w:pPr>
        <w:spacing w:after="0"/>
        <w:jc w:val="both"/>
      </w:pPr>
    </w:p>
    <w:p>
      <w:pPr>
        <w:pStyle w:val="11"/>
        <w:rPr>
          <w:sz w:val="20"/>
        </w:rPr>
      </w:pPr>
    </w:p>
    <w:p>
      <w:pPr>
        <w:pStyle w:val="11"/>
        <w:spacing w:before="6" w:after="1"/>
        <w:rPr>
          <w:sz w:val="14"/>
        </w:rPr>
      </w:pPr>
    </w:p>
    <w:p>
      <w:pPr>
        <w:pStyle w:val="11"/>
        <w:ind w:left="936"/>
        <w:rPr>
          <w:sz w:val="20"/>
        </w:rPr>
      </w:pPr>
      <w:r>
        <w:rPr>
          <w:sz w:val="20"/>
        </w:rPr>
        <w:drawing>
          <wp:inline distT="0" distB="0" distL="0" distR="0">
            <wp:extent cx="1549400" cy="1129030"/>
            <wp:effectExtent l="0" t="0" r="12700" b="1397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447" cy="112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1"/>
        </w:rPr>
      </w:pPr>
    </w:p>
    <w:p>
      <w:pPr>
        <w:pStyle w:val="11"/>
        <w:tabs>
          <w:tab w:val="left" w:pos="2027"/>
        </w:tabs>
        <w:spacing w:before="90"/>
        <w:ind w:left="1022"/>
      </w:pPr>
      <w:r>
        <w:rPr>
          <w:color w:val="464646"/>
        </w:rPr>
        <w:t>Where:</w:t>
      </w:r>
      <w:r>
        <w:rPr>
          <w:color w:val="464646"/>
        </w:rPr>
        <w:tab/>
      </w:r>
      <w:r>
        <w:rPr>
          <w:color w:val="464646"/>
        </w:rPr>
        <w:t>n=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sample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size</w:t>
      </w:r>
    </w:p>
    <w:p>
      <w:pPr>
        <w:pStyle w:val="11"/>
        <w:ind w:left="1982"/>
      </w:pPr>
      <w:r>
        <w:rPr>
          <w:color w:val="464646"/>
        </w:rPr>
        <w:t>N=The population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size</w:t>
      </w:r>
    </w:p>
    <w:p>
      <w:pPr>
        <w:pStyle w:val="11"/>
        <w:ind w:left="1982"/>
      </w:pPr>
      <w:r>
        <w:rPr>
          <w:color w:val="464646"/>
        </w:rPr>
        <w:t>E=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acceptable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sampling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error</w:t>
      </w:r>
    </w:p>
    <w:p>
      <w:pPr>
        <w:pStyle w:val="11"/>
        <w:ind w:left="1022"/>
      </w:pPr>
      <w:r>
        <w:rPr>
          <w:color w:val="464646"/>
        </w:rPr>
        <w:t>The</w:t>
      </w:r>
      <w:r>
        <w:rPr>
          <w:color w:val="464646"/>
          <w:spacing w:val="16"/>
        </w:rPr>
        <w:t xml:space="preserve"> </w:t>
      </w:r>
      <w:r>
        <w:rPr>
          <w:color w:val="464646"/>
        </w:rPr>
        <w:t>population</w:t>
      </w:r>
      <w:r>
        <w:rPr>
          <w:color w:val="464646"/>
          <w:spacing w:val="18"/>
        </w:rPr>
        <w:t xml:space="preserve"> </w:t>
      </w:r>
      <w:r>
        <w:rPr>
          <w:color w:val="464646"/>
        </w:rPr>
        <w:t>size</w:t>
      </w:r>
      <w:r>
        <w:rPr>
          <w:color w:val="464646"/>
          <w:spacing w:val="17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17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17"/>
        </w:rPr>
        <w:t xml:space="preserve"> </w:t>
      </w:r>
      <w:r>
        <w:rPr>
          <w:color w:val="464646"/>
        </w:rPr>
        <w:t>study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is</w:t>
      </w:r>
      <w:r>
        <w:rPr>
          <w:color w:val="464646"/>
          <w:spacing w:val="18"/>
        </w:rPr>
        <w:t xml:space="preserve"> </w:t>
      </w:r>
      <w:r>
        <w:rPr>
          <w:color w:val="464646"/>
        </w:rPr>
        <w:t>209</w:t>
      </w:r>
      <w:r>
        <w:rPr>
          <w:color w:val="464646"/>
          <w:spacing w:val="18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18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17"/>
        </w:rPr>
        <w:t xml:space="preserve"> </w:t>
      </w:r>
      <w:r>
        <w:rPr>
          <w:color w:val="464646"/>
        </w:rPr>
        <w:t>acceptable</w:t>
      </w:r>
      <w:r>
        <w:rPr>
          <w:color w:val="464646"/>
          <w:spacing w:val="19"/>
        </w:rPr>
        <w:t xml:space="preserve"> </w:t>
      </w:r>
      <w:r>
        <w:rPr>
          <w:color w:val="464646"/>
        </w:rPr>
        <w:t>sampling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error</w:t>
      </w:r>
      <w:r>
        <w:rPr>
          <w:color w:val="464646"/>
          <w:spacing w:val="22"/>
        </w:rPr>
        <w:t xml:space="preserve"> </w:t>
      </w:r>
      <w:r>
        <w:rPr>
          <w:color w:val="464646"/>
        </w:rPr>
        <w:t>determined</w:t>
      </w:r>
      <w:r>
        <w:rPr>
          <w:color w:val="464646"/>
          <w:spacing w:val="18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be</w:t>
      </w:r>
      <w:r>
        <w:rPr>
          <w:color w:val="464646"/>
          <w:spacing w:val="19"/>
        </w:rPr>
        <w:t xml:space="preserve"> </w:t>
      </w:r>
      <w:r>
        <w:rPr>
          <w:color w:val="464646"/>
        </w:rPr>
        <w:t>5%(0.05)</w:t>
      </w:r>
      <w:r>
        <w:rPr>
          <w:color w:val="464646"/>
          <w:spacing w:val="-57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by using the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above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formula,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sample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size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will be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137.</w:t>
      </w:r>
    </w:p>
    <w:p>
      <w:pPr>
        <w:pStyle w:val="11"/>
      </w:pPr>
    </w:p>
    <w:p>
      <w:pPr>
        <w:pStyle w:val="11"/>
        <w:tabs>
          <w:tab w:val="left" w:pos="5351"/>
        </w:tabs>
        <w:ind w:left="2042"/>
      </w:pPr>
      <w:r>
        <w:rPr>
          <w:color w:val="464646"/>
        </w:rPr>
        <w:t>n=400/1+400*(0.05)^2</w:t>
      </w:r>
      <w:r>
        <w:rPr>
          <w:color w:val="464646"/>
        </w:rPr>
        <w:tab/>
      </w:r>
      <w:r>
        <w:rPr>
          <w:color w:val="464646"/>
        </w:rPr>
        <w:t>n=200</w:t>
      </w:r>
    </w:p>
    <w:p>
      <w:pPr>
        <w:spacing w:after="0"/>
        <w:jc w:val="both"/>
      </w:pPr>
    </w:p>
    <w:p>
      <w:pPr>
        <w:spacing w:after="0"/>
        <w:jc w:val="both"/>
      </w:pPr>
    </w:p>
    <w:p>
      <w:pPr>
        <w:pStyle w:val="6"/>
        <w:numPr>
          <w:ilvl w:val="1"/>
          <w:numId w:val="10"/>
        </w:numPr>
        <w:tabs>
          <w:tab w:val="left" w:pos="975"/>
        </w:tabs>
        <w:spacing w:before="88" w:after="0" w:line="240" w:lineRule="auto"/>
        <w:ind w:left="974" w:right="0" w:hanging="447"/>
        <w:jc w:val="left"/>
        <w:rPr>
          <w:color w:val="474747"/>
        </w:rPr>
      </w:pPr>
      <w:bookmarkStart w:id="31" w:name="_TOC_250005"/>
      <w:r>
        <w:rPr>
          <w:color w:val="474747"/>
        </w:rPr>
        <w:t>Data</w:t>
      </w:r>
      <w:r>
        <w:rPr>
          <w:color w:val="474747"/>
          <w:spacing w:val="10"/>
        </w:rPr>
        <w:t xml:space="preserve"> </w:t>
      </w:r>
      <w:r>
        <w:rPr>
          <w:color w:val="474747"/>
        </w:rPr>
        <w:t>Types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13"/>
        </w:rPr>
        <w:t xml:space="preserve"> </w:t>
      </w:r>
      <w:bookmarkEnd w:id="31"/>
      <w:r>
        <w:rPr>
          <w:color w:val="474747"/>
        </w:rPr>
        <w:t>Sources</w:t>
      </w:r>
    </w:p>
    <w:p>
      <w:pPr>
        <w:pStyle w:val="11"/>
        <w:spacing w:before="239" w:line="360" w:lineRule="auto"/>
        <w:ind w:left="1022" w:right="445"/>
        <w:jc w:val="both"/>
      </w:pPr>
      <w:r>
        <w:t xml:space="preserve">For this research I will use </w:t>
      </w:r>
      <w:r>
        <w:rPr>
          <w:color w:val="474747"/>
        </w:rPr>
        <w:t>both qualitative and quantitative data types. Since, using both types of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data is vital to offset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limitations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inherent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one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method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strength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other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method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(Creswell,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2003).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study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will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use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both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primary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secondary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data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sources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get</w:t>
      </w:r>
      <w:r>
        <w:rPr>
          <w:color w:val="474747"/>
          <w:spacing w:val="-57"/>
        </w:rPr>
        <w:t xml:space="preserve"> </w:t>
      </w:r>
      <w:r>
        <w:rPr>
          <w:color w:val="474747"/>
          <w:position w:val="8"/>
        </w:rPr>
        <w:t xml:space="preserve">consolidated </w:t>
      </w:r>
      <w:r>
        <w:rPr>
          <w:color w:val="474747"/>
        </w:rPr>
        <w:t>data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so as to reach on concrete findings.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primary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sources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data</w:t>
      </w:r>
      <w:r>
        <w:rPr>
          <w:color w:val="474747"/>
          <w:spacing w:val="60"/>
        </w:rPr>
        <w:t xml:space="preserve"> </w:t>
      </w:r>
      <w:r>
        <w:rPr>
          <w:color w:val="474747"/>
        </w:rPr>
        <w:t>will be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collected</w:t>
      </w:r>
      <w:r>
        <w:rPr>
          <w:color w:val="474747"/>
          <w:spacing w:val="6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51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17"/>
        </w:rPr>
        <w:t xml:space="preserve"> </w:t>
      </w:r>
      <w:r>
        <w:rPr>
          <w:color w:val="474747"/>
        </w:rPr>
        <w:t>respondents</w:t>
      </w:r>
      <w:r>
        <w:rPr>
          <w:color w:val="474747"/>
          <w:spacing w:val="51"/>
        </w:rPr>
        <w:t xml:space="preserve"> </w:t>
      </w:r>
      <w:r>
        <w:rPr>
          <w:color w:val="474747"/>
        </w:rPr>
        <w:t>currently</w:t>
      </w:r>
      <w:r>
        <w:rPr>
          <w:color w:val="474747"/>
          <w:spacing w:val="49"/>
        </w:rPr>
        <w:t xml:space="preserve"> </w:t>
      </w:r>
      <w:r>
        <w:rPr>
          <w:color w:val="474747"/>
        </w:rPr>
        <w:t>working</w:t>
      </w:r>
      <w:r>
        <w:rPr>
          <w:color w:val="474747"/>
          <w:spacing w:val="6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51"/>
        </w:rPr>
        <w:t xml:space="preserve"> </w:t>
      </w:r>
      <w:r>
        <w:rPr>
          <w:color w:val="474747"/>
        </w:rPr>
        <w:t>their</w:t>
      </w:r>
      <w:r>
        <w:rPr>
          <w:color w:val="474747"/>
          <w:spacing w:val="21"/>
        </w:rPr>
        <w:t xml:space="preserve"> </w:t>
      </w:r>
      <w:r>
        <w:rPr>
          <w:color w:val="474747"/>
        </w:rPr>
        <w:t>respective</w:t>
      </w:r>
      <w:r>
        <w:rPr>
          <w:color w:val="474747"/>
          <w:spacing w:val="19"/>
        </w:rPr>
        <w:t xml:space="preserve"> </w:t>
      </w:r>
      <w:r>
        <w:rPr>
          <w:color w:val="474747"/>
        </w:rPr>
        <w:t>sector</w:t>
      </w:r>
      <w:r>
        <w:rPr>
          <w:color w:val="474747"/>
          <w:spacing w:val="12"/>
        </w:rPr>
        <w:t xml:space="preserve"> </w:t>
      </w:r>
      <w:r>
        <w:rPr>
          <w:color w:val="474747"/>
        </w:rPr>
        <w:t>office</w:t>
      </w:r>
      <w:r>
        <w:rPr>
          <w:color w:val="474747"/>
          <w:spacing w:val="55"/>
        </w:rPr>
        <w:t xml:space="preserve"> </w:t>
      </w:r>
      <w:r>
        <w:rPr>
          <w:color w:val="474747"/>
        </w:rPr>
        <w:t>through</w:t>
      </w:r>
    </w:p>
    <w:p>
      <w:pPr>
        <w:pStyle w:val="11"/>
        <w:spacing w:before="73" w:line="357" w:lineRule="auto"/>
        <w:ind w:left="1022" w:right="449"/>
        <w:jc w:val="both"/>
      </w:pPr>
      <w:r>
        <w:rPr>
          <w:color w:val="474747"/>
          <w:position w:val="-6"/>
        </w:rPr>
        <w:t>questionnaire. As part</w:t>
      </w:r>
      <w:r>
        <w:rPr>
          <w:color w:val="474747"/>
          <w:spacing w:val="1"/>
          <w:position w:val="-6"/>
        </w:rPr>
        <w:t xml:space="preserve"> </w:t>
      </w:r>
      <w:r>
        <w:rPr>
          <w:color w:val="474747"/>
          <w:position w:val="-6"/>
        </w:rPr>
        <w:t xml:space="preserve">of </w:t>
      </w:r>
      <w:r>
        <w:rPr>
          <w:color w:val="474747"/>
        </w:rPr>
        <w:t>primary sources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data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will be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also obtained from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key informants and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discussants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through</w:t>
      </w:r>
      <w:r>
        <w:rPr>
          <w:color w:val="474747"/>
          <w:spacing w:val="1"/>
        </w:rPr>
        <w:t xml:space="preserve"> </w:t>
      </w:r>
      <w:r>
        <w:rPr>
          <w:color w:val="474747"/>
          <w:position w:val="1"/>
        </w:rPr>
        <w:t>interview</w:t>
      </w:r>
      <w:r>
        <w:rPr>
          <w:color w:val="474747"/>
          <w:spacing w:val="1"/>
          <w:position w:val="1"/>
        </w:rPr>
        <w:t xml:space="preserve"> </w:t>
      </w:r>
      <w:r>
        <w:rPr>
          <w:color w:val="474747"/>
          <w:position w:val="1"/>
        </w:rPr>
        <w:t>and</w:t>
      </w:r>
      <w:r>
        <w:rPr>
          <w:color w:val="474747"/>
          <w:spacing w:val="1"/>
          <w:position w:val="1"/>
        </w:rPr>
        <w:t xml:space="preserve"> </w:t>
      </w:r>
      <w:r>
        <w:rPr>
          <w:color w:val="474747"/>
          <w:position w:val="1"/>
        </w:rPr>
        <w:t>focus</w:t>
      </w:r>
      <w:r>
        <w:rPr>
          <w:color w:val="474747"/>
          <w:spacing w:val="61"/>
          <w:position w:val="1"/>
        </w:rPr>
        <w:t xml:space="preserve"> </w:t>
      </w:r>
      <w:r>
        <w:rPr>
          <w:color w:val="474747"/>
          <w:position w:val="1"/>
        </w:rPr>
        <w:t>group</w:t>
      </w:r>
      <w:r>
        <w:rPr>
          <w:color w:val="474747"/>
          <w:spacing w:val="61"/>
          <w:position w:val="1"/>
        </w:rPr>
        <w:t xml:space="preserve"> </w:t>
      </w:r>
      <w:r>
        <w:rPr>
          <w:color w:val="474747"/>
          <w:position w:val="1"/>
        </w:rPr>
        <w:t>discussion</w:t>
      </w:r>
      <w:r>
        <w:rPr>
          <w:color w:val="474747"/>
          <w:spacing w:val="61"/>
          <w:position w:val="1"/>
        </w:rPr>
        <w:t xml:space="preserve"> </w:t>
      </w:r>
      <w:r>
        <w:rPr>
          <w:color w:val="474747"/>
          <w:position w:val="1"/>
        </w:rPr>
        <w:t>respectively.</w:t>
      </w:r>
      <w:r>
        <w:rPr>
          <w:color w:val="474747"/>
          <w:spacing w:val="61"/>
          <w:position w:val="1"/>
        </w:rPr>
        <w:t xml:space="preserve"> </w:t>
      </w:r>
      <w:r>
        <w:rPr>
          <w:color w:val="474747"/>
          <w:position w:val="1"/>
        </w:rPr>
        <w:t>To</w:t>
      </w:r>
      <w:r>
        <w:rPr>
          <w:color w:val="474747"/>
          <w:spacing w:val="61"/>
          <w:position w:val="1"/>
        </w:rPr>
        <w:t xml:space="preserve"> </w:t>
      </w:r>
      <w:r>
        <w:rPr>
          <w:color w:val="474747"/>
          <w:position w:val="1"/>
        </w:rPr>
        <w:t>supplement</w:t>
      </w:r>
      <w:r>
        <w:rPr>
          <w:color w:val="474747"/>
          <w:spacing w:val="61"/>
          <w:position w:val="1"/>
        </w:rPr>
        <w:t xml:space="preserve"> </w:t>
      </w:r>
      <w:r>
        <w:rPr>
          <w:color w:val="474747"/>
          <w:position w:val="1"/>
        </w:rPr>
        <w:t>the</w:t>
      </w:r>
      <w:r>
        <w:rPr>
          <w:color w:val="474747"/>
          <w:spacing w:val="1"/>
          <w:position w:val="1"/>
        </w:rPr>
        <w:t xml:space="preserve"> </w:t>
      </w:r>
      <w:r>
        <w:rPr>
          <w:color w:val="474747"/>
        </w:rPr>
        <w:t>primary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data</w:t>
      </w:r>
      <w:r>
        <w:rPr>
          <w:color w:val="474747"/>
          <w:spacing w:val="15"/>
        </w:rPr>
        <w:t xml:space="preserve"> </w:t>
      </w:r>
      <w:r>
        <w:rPr>
          <w:color w:val="474747"/>
        </w:rPr>
        <w:t>Secondary</w:t>
      </w:r>
    </w:p>
    <w:p>
      <w:pPr>
        <w:pStyle w:val="11"/>
        <w:spacing w:before="13"/>
        <w:ind w:left="1022"/>
        <w:jc w:val="both"/>
      </w:pPr>
      <w:r>
        <w:rPr>
          <w:color w:val="474747"/>
        </w:rPr>
        <w:t>Sources</w:t>
      </w:r>
      <w:r>
        <w:rPr>
          <w:color w:val="474747"/>
          <w:spacing w:val="39"/>
        </w:rPr>
        <w:t xml:space="preserve"> </w:t>
      </w:r>
      <w:r>
        <w:rPr>
          <w:color w:val="474747"/>
        </w:rPr>
        <w:t>will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12"/>
        </w:rPr>
        <w:t xml:space="preserve"> </w:t>
      </w:r>
      <w:r>
        <w:rPr>
          <w:color w:val="474747"/>
        </w:rPr>
        <w:t>collected</w:t>
      </w:r>
      <w:r>
        <w:rPr>
          <w:color w:val="474747"/>
          <w:spacing w:val="53"/>
        </w:rPr>
        <w:t xml:space="preserve"> </w:t>
      </w:r>
      <w:r>
        <w:rPr>
          <w:color w:val="474747"/>
        </w:rPr>
        <w:t>through</w:t>
      </w:r>
      <w:r>
        <w:rPr>
          <w:color w:val="474747"/>
          <w:spacing w:val="58"/>
        </w:rPr>
        <w:t xml:space="preserve"> </w:t>
      </w:r>
      <w:r>
        <w:rPr>
          <w:color w:val="474747"/>
        </w:rPr>
        <w:t>extensive</w:t>
      </w:r>
      <w:r>
        <w:rPr>
          <w:color w:val="474747"/>
          <w:spacing w:val="54"/>
        </w:rPr>
        <w:t xml:space="preserve"> </w:t>
      </w:r>
      <w:r>
        <w:rPr>
          <w:color w:val="474747"/>
        </w:rPr>
        <w:t>review</w:t>
      </w:r>
      <w:r>
        <w:rPr>
          <w:color w:val="474747"/>
          <w:spacing w:val="3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50"/>
        </w:rPr>
        <w:t xml:space="preserve"> </w:t>
      </w:r>
      <w:r>
        <w:rPr>
          <w:color w:val="474747"/>
        </w:rPr>
        <w:t>published</w:t>
      </w:r>
      <w:r>
        <w:rPr>
          <w:color w:val="474747"/>
          <w:spacing w:val="50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8"/>
        </w:rPr>
        <w:t xml:space="preserve"> </w:t>
      </w:r>
      <w:r>
        <w:rPr>
          <w:color w:val="474747"/>
        </w:rPr>
        <w:t>unpublished</w:t>
      </w:r>
      <w:r>
        <w:rPr>
          <w:color w:val="474747"/>
          <w:spacing w:val="11"/>
        </w:rPr>
        <w:t xml:space="preserve"> </w:t>
      </w:r>
      <w:r>
        <w:rPr>
          <w:color w:val="474747"/>
        </w:rPr>
        <w:t>documents.</w:t>
      </w:r>
    </w:p>
    <w:p>
      <w:pPr>
        <w:pStyle w:val="11"/>
        <w:spacing w:before="9"/>
        <w:rPr>
          <w:sz w:val="35"/>
        </w:rPr>
      </w:pPr>
    </w:p>
    <w:p>
      <w:pPr>
        <w:pStyle w:val="6"/>
        <w:numPr>
          <w:ilvl w:val="1"/>
          <w:numId w:val="10"/>
        </w:numPr>
        <w:tabs>
          <w:tab w:val="left" w:pos="1382"/>
          <w:tab w:val="left" w:pos="1383"/>
        </w:tabs>
        <w:spacing w:before="1" w:after="0" w:line="240" w:lineRule="auto"/>
        <w:ind w:left="1382" w:right="0" w:hanging="723"/>
        <w:jc w:val="left"/>
        <w:rPr>
          <w:color w:val="474747"/>
          <w:sz w:val="28"/>
        </w:rPr>
      </w:pPr>
      <w:bookmarkStart w:id="32" w:name="3.8Data Collection Techniques"/>
      <w:bookmarkEnd w:id="32"/>
      <w:bookmarkStart w:id="33" w:name="_TOC_250004"/>
      <w:r>
        <w:rPr>
          <w:color w:val="474747"/>
        </w:rPr>
        <w:t>Data</w:t>
      </w:r>
      <w:r>
        <w:rPr>
          <w:color w:val="474747"/>
          <w:spacing w:val="-17"/>
        </w:rPr>
        <w:t xml:space="preserve"> </w:t>
      </w:r>
      <w:r>
        <w:rPr>
          <w:color w:val="474747"/>
        </w:rPr>
        <w:t>Collection</w:t>
      </w:r>
      <w:r>
        <w:rPr>
          <w:color w:val="474747"/>
          <w:spacing w:val="-15"/>
        </w:rPr>
        <w:t xml:space="preserve"> </w:t>
      </w:r>
      <w:bookmarkEnd w:id="33"/>
      <w:r>
        <w:rPr>
          <w:color w:val="474747"/>
        </w:rPr>
        <w:t>Techniques</w:t>
      </w:r>
    </w:p>
    <w:p>
      <w:pPr>
        <w:pStyle w:val="11"/>
        <w:spacing w:before="3"/>
        <w:rPr>
          <w:b/>
          <w:sz w:val="25"/>
        </w:rPr>
      </w:pPr>
    </w:p>
    <w:p>
      <w:pPr>
        <w:spacing w:before="0" w:line="360" w:lineRule="auto"/>
        <w:ind w:left="844" w:right="444" w:firstLine="0"/>
        <w:jc w:val="both"/>
        <w:rPr>
          <w:sz w:val="22"/>
        </w:rPr>
      </w:pPr>
      <w:r>
        <w:rPr>
          <w:color w:val="474747"/>
          <w:sz w:val="22"/>
        </w:rPr>
        <w:t>This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sz w:val="22"/>
        </w:rPr>
        <w:t>study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sz w:val="22"/>
        </w:rPr>
        <w:t>will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sz w:val="22"/>
        </w:rPr>
        <w:t>be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sz w:val="22"/>
        </w:rPr>
        <w:t>carried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sz w:val="22"/>
        </w:rPr>
        <w:t>out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sz w:val="22"/>
        </w:rPr>
        <w:t>using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sz w:val="22"/>
        </w:rPr>
        <w:t>the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sz w:val="22"/>
        </w:rPr>
        <w:t>questionnaires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sz w:val="22"/>
        </w:rPr>
        <w:t>distributed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sz w:val="22"/>
        </w:rPr>
        <w:t>to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sz w:val="22"/>
        </w:rPr>
        <w:t>the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sz w:val="22"/>
        </w:rPr>
        <w:t>selected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sz w:val="22"/>
        </w:rPr>
        <w:t>respondents</w:t>
      </w:r>
      <w:r>
        <w:rPr>
          <w:color w:val="474747"/>
          <w:spacing w:val="55"/>
          <w:sz w:val="22"/>
        </w:rPr>
        <w:t xml:space="preserve"> </w:t>
      </w:r>
      <w:r>
        <w:rPr>
          <w:color w:val="474747"/>
          <w:position w:val="-9"/>
          <w:sz w:val="22"/>
        </w:rPr>
        <w:t>(Officers</w:t>
      </w:r>
      <w:r>
        <w:rPr>
          <w:color w:val="474747"/>
          <w:spacing w:val="1"/>
          <w:position w:val="-9"/>
          <w:sz w:val="22"/>
        </w:rPr>
        <w:t xml:space="preserve"> </w:t>
      </w:r>
      <w:r>
        <w:rPr>
          <w:color w:val="474747"/>
          <w:sz w:val="22"/>
        </w:rPr>
        <w:t>including managers) and</w:t>
      </w:r>
      <w:r>
        <w:rPr>
          <w:color w:val="474747"/>
          <w:spacing w:val="55"/>
          <w:sz w:val="22"/>
        </w:rPr>
        <w:t xml:space="preserve"> </w:t>
      </w:r>
      <w:r>
        <w:rPr>
          <w:color w:val="474747"/>
          <w:sz w:val="22"/>
        </w:rPr>
        <w:t>interview</w:t>
      </w:r>
      <w:r>
        <w:rPr>
          <w:color w:val="474747"/>
          <w:spacing w:val="55"/>
          <w:sz w:val="22"/>
        </w:rPr>
        <w:t xml:space="preserve"> </w:t>
      </w:r>
      <w:r>
        <w:rPr>
          <w:color w:val="474747"/>
          <w:sz w:val="22"/>
        </w:rPr>
        <w:t xml:space="preserve">held with directors of different department in   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position w:val="-5"/>
          <w:sz w:val="22"/>
        </w:rPr>
        <w:t xml:space="preserve">Berhan   </w:t>
      </w:r>
      <w:r>
        <w:rPr>
          <w:color w:val="474747"/>
          <w:spacing w:val="1"/>
          <w:position w:val="-5"/>
          <w:sz w:val="22"/>
        </w:rPr>
        <w:t xml:space="preserve"> </w:t>
      </w:r>
      <w:r>
        <w:rPr>
          <w:color w:val="474747"/>
          <w:position w:val="-5"/>
          <w:sz w:val="22"/>
        </w:rPr>
        <w:t>International</w:t>
      </w:r>
      <w:r>
        <w:rPr>
          <w:color w:val="474747"/>
          <w:spacing w:val="1"/>
          <w:position w:val="-5"/>
          <w:sz w:val="22"/>
        </w:rPr>
        <w:t xml:space="preserve"> </w:t>
      </w:r>
      <w:r>
        <w:rPr>
          <w:color w:val="474747"/>
          <w:sz w:val="22"/>
        </w:rPr>
        <w:t>Bank.</w:t>
      </w:r>
      <w:r>
        <w:rPr>
          <w:color w:val="474747"/>
          <w:spacing w:val="1"/>
          <w:sz w:val="22"/>
        </w:rPr>
        <w:t xml:space="preserve"> </w:t>
      </w:r>
      <w:r>
        <w:rPr>
          <w:color w:val="474747"/>
          <w:sz w:val="22"/>
        </w:rPr>
        <w:t>Questionnaires are</w:t>
      </w:r>
      <w:r>
        <w:rPr>
          <w:color w:val="474747"/>
          <w:spacing w:val="-11"/>
          <w:sz w:val="22"/>
        </w:rPr>
        <w:t xml:space="preserve"> </w:t>
      </w:r>
      <w:r>
        <w:rPr>
          <w:color w:val="474747"/>
          <w:sz w:val="22"/>
        </w:rPr>
        <w:t>made</w:t>
      </w:r>
      <w:r>
        <w:rPr>
          <w:color w:val="474747"/>
          <w:spacing w:val="-7"/>
          <w:sz w:val="22"/>
        </w:rPr>
        <w:t xml:space="preserve"> </w:t>
      </w:r>
      <w:r>
        <w:rPr>
          <w:color w:val="474747"/>
          <w:sz w:val="22"/>
        </w:rPr>
        <w:t>up</w:t>
      </w:r>
      <w:r>
        <w:rPr>
          <w:color w:val="474747"/>
          <w:spacing w:val="-1"/>
          <w:sz w:val="22"/>
        </w:rPr>
        <w:t xml:space="preserve"> </w:t>
      </w:r>
      <w:r>
        <w:rPr>
          <w:color w:val="474747"/>
          <w:sz w:val="22"/>
        </w:rPr>
        <w:t>of</w:t>
      </w:r>
      <w:r>
        <w:rPr>
          <w:color w:val="474747"/>
          <w:spacing w:val="31"/>
          <w:sz w:val="22"/>
        </w:rPr>
        <w:t xml:space="preserve"> </w:t>
      </w:r>
      <w:r>
        <w:rPr>
          <w:color w:val="474747"/>
          <w:sz w:val="22"/>
        </w:rPr>
        <w:t>both open</w:t>
      </w:r>
      <w:r>
        <w:rPr>
          <w:color w:val="474747"/>
          <w:spacing w:val="-3"/>
          <w:sz w:val="22"/>
        </w:rPr>
        <w:t xml:space="preserve"> </w:t>
      </w:r>
      <w:r>
        <w:rPr>
          <w:color w:val="474747"/>
          <w:sz w:val="22"/>
        </w:rPr>
        <w:t>ended</w:t>
      </w:r>
      <w:r>
        <w:rPr>
          <w:color w:val="474747"/>
          <w:spacing w:val="-1"/>
          <w:sz w:val="22"/>
        </w:rPr>
        <w:t xml:space="preserve"> </w:t>
      </w:r>
      <w:r>
        <w:rPr>
          <w:color w:val="474747"/>
          <w:sz w:val="22"/>
        </w:rPr>
        <w:t>and</w:t>
      </w:r>
      <w:r>
        <w:rPr>
          <w:color w:val="474747"/>
          <w:spacing w:val="-8"/>
          <w:sz w:val="22"/>
        </w:rPr>
        <w:t xml:space="preserve"> </w:t>
      </w:r>
      <w:r>
        <w:rPr>
          <w:color w:val="474747"/>
          <w:sz w:val="22"/>
        </w:rPr>
        <w:t>closed</w:t>
      </w:r>
      <w:r>
        <w:rPr>
          <w:color w:val="474747"/>
          <w:spacing w:val="30"/>
          <w:sz w:val="22"/>
        </w:rPr>
        <w:t xml:space="preserve"> </w:t>
      </w:r>
      <w:r>
        <w:rPr>
          <w:color w:val="474747"/>
          <w:sz w:val="22"/>
        </w:rPr>
        <w:t>ended</w:t>
      </w:r>
      <w:r>
        <w:rPr>
          <w:color w:val="474747"/>
          <w:spacing w:val="-6"/>
          <w:sz w:val="22"/>
        </w:rPr>
        <w:t xml:space="preserve"> </w:t>
      </w:r>
      <w:r>
        <w:rPr>
          <w:color w:val="474747"/>
          <w:sz w:val="22"/>
        </w:rPr>
        <w:t>types</w:t>
      </w:r>
      <w:r>
        <w:rPr>
          <w:color w:val="474747"/>
          <w:spacing w:val="34"/>
          <w:sz w:val="22"/>
        </w:rPr>
        <w:t xml:space="preserve"> </w:t>
      </w:r>
      <w:r>
        <w:rPr>
          <w:color w:val="474747"/>
          <w:sz w:val="22"/>
        </w:rPr>
        <w:t>of</w:t>
      </w:r>
      <w:r>
        <w:rPr>
          <w:color w:val="474747"/>
          <w:spacing w:val="36"/>
          <w:sz w:val="22"/>
        </w:rPr>
        <w:t xml:space="preserve"> </w:t>
      </w:r>
      <w:r>
        <w:rPr>
          <w:color w:val="474747"/>
          <w:sz w:val="22"/>
        </w:rPr>
        <w:t>questionnaire.</w:t>
      </w:r>
    </w:p>
    <w:p>
      <w:pPr>
        <w:spacing w:after="0"/>
        <w:jc w:val="both"/>
      </w:pPr>
    </w:p>
    <w:p>
      <w:pPr>
        <w:pStyle w:val="7"/>
        <w:numPr>
          <w:ilvl w:val="1"/>
          <w:numId w:val="10"/>
        </w:numPr>
        <w:tabs>
          <w:tab w:val="left" w:pos="1382"/>
          <w:tab w:val="left" w:pos="1383"/>
        </w:tabs>
        <w:spacing w:before="199" w:after="0" w:line="240" w:lineRule="auto"/>
        <w:ind w:left="1382" w:right="0" w:hanging="723"/>
        <w:jc w:val="left"/>
      </w:pPr>
      <w:r>
        <w:rPr>
          <w:color w:val="424242"/>
        </w:rPr>
        <w:t>Method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Data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Analysis</w:t>
      </w:r>
    </w:p>
    <w:p>
      <w:pPr>
        <w:pStyle w:val="11"/>
        <w:spacing w:before="3"/>
        <w:rPr>
          <w:b/>
          <w:sz w:val="29"/>
        </w:rPr>
      </w:pPr>
    </w:p>
    <w:p>
      <w:pPr>
        <w:pStyle w:val="11"/>
        <w:spacing w:line="350" w:lineRule="auto"/>
        <w:ind w:left="844" w:right="607"/>
        <w:jc w:val="both"/>
      </w:pPr>
      <w:r>
        <w:rPr>
          <w:color w:val="424242"/>
        </w:rPr>
        <w:t>Depending on the types of basic questions and nature of the data, descriptive method of data analysis</w:t>
      </w:r>
      <w:r>
        <w:rPr>
          <w:color w:val="424242"/>
          <w:spacing w:val="-57"/>
        </w:rPr>
        <w:t xml:space="preserve"> </w:t>
      </w:r>
      <w:r>
        <w:rPr>
          <w:color w:val="424242"/>
        </w:rPr>
        <w:t>(descriptive statics) such as frequencies and percentage will be used. Quantitative data generated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through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questionnaires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analyzed</w:t>
      </w:r>
      <w:r>
        <w:rPr>
          <w:color w:val="424242"/>
          <w:spacing w:val="39"/>
        </w:rPr>
        <w:t xml:space="preserve"> </w:t>
      </w:r>
      <w:r>
        <w:rPr>
          <w:color w:val="424242"/>
        </w:rPr>
        <w:t>using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MS-Excel.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data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obtained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through</w:t>
      </w:r>
    </w:p>
    <w:p>
      <w:pPr>
        <w:spacing w:after="0"/>
        <w:jc w:val="both"/>
        <w:sectPr>
          <w:pgSz w:w="12240" w:h="15840"/>
          <w:pgMar w:top="1500" w:right="440" w:bottom="1220" w:left="600" w:header="0" w:footer="1030" w:gutter="0"/>
          <w:cols w:space="720" w:num="1"/>
        </w:sectPr>
      </w:pPr>
      <w:r>
        <w:rPr>
          <w:color w:val="CFCFCF"/>
          <w:sz w:val="18"/>
        </w:rPr>
        <w:t>I</w:t>
      </w:r>
      <w:r>
        <w:rPr>
          <w:color w:val="CFCFCF"/>
          <w:spacing w:val="1"/>
          <w:sz w:val="18"/>
        </w:rPr>
        <w:t xml:space="preserve"> </w:t>
      </w:r>
      <w:r>
        <w:rPr>
          <w:color w:val="424242"/>
        </w:rPr>
        <w:t>open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ended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items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questionnaires,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interviews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observation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1"/>
        </w:rPr>
        <w:t xml:space="preserve"> </w:t>
      </w:r>
      <w:r>
        <w:rPr>
          <w:color w:val="424242"/>
          <w:position w:val="8"/>
        </w:rPr>
        <w:t>analyzed</w:t>
      </w:r>
      <w:r>
        <w:rPr>
          <w:color w:val="424242"/>
        </w:rPr>
        <w:t>qualitatively,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which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used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strengthen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analyzed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result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obtained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through</w:t>
      </w:r>
      <w:r>
        <w:rPr>
          <w:color w:val="424242"/>
          <w:spacing w:val="1"/>
        </w:rPr>
        <w:t xml:space="preserve"> </w:t>
      </w:r>
      <w:r>
        <w:rPr>
          <w:color w:val="424242"/>
          <w:position w:val="-3"/>
        </w:rPr>
        <w:t>statistical</w:t>
      </w:r>
      <w:r>
        <w:rPr>
          <w:color w:val="424242"/>
        </w:rPr>
        <w:t>analysis. The data will presented with the help of figures and tables, followed by</w:t>
      </w:r>
    </w:p>
    <w:p>
      <w:pPr>
        <w:pStyle w:val="11"/>
      </w:pPr>
    </w:p>
    <w:p>
      <w:pPr>
        <w:pStyle w:val="11"/>
        <w:ind w:left="835" w:right="449" w:hanging="360"/>
        <w:jc w:val="both"/>
      </w:pPr>
      <w:bookmarkStart w:id="34" w:name="3.9Method of Data Analysis"/>
      <w:bookmarkEnd w:id="34"/>
      <w:bookmarkStart w:id="35" w:name="3.9Method of Data Analysis"/>
      <w:bookmarkEnd w:id="35"/>
      <w:r>
        <w:rPr>
          <w:color w:val="424242"/>
        </w:rPr>
        <w:t>a narrative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discussion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help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reader understand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data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proper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perspectives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relate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findings.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spacing w:before="2"/>
        <w:rPr>
          <w:sz w:val="26"/>
        </w:rPr>
      </w:pPr>
    </w:p>
    <w:p>
      <w:pPr>
        <w:pStyle w:val="7"/>
        <w:ind w:left="660" w:firstLine="0"/>
      </w:pPr>
      <w:bookmarkStart w:id="36" w:name="_TOC_250003"/>
      <w:r>
        <w:rPr>
          <w:color w:val="424242"/>
          <w:spacing w:val="-3"/>
        </w:rPr>
        <w:t>3.</w:t>
      </w:r>
      <w:r>
        <w:rPr>
          <w:color w:val="424242"/>
        </w:rPr>
        <w:t xml:space="preserve"> </w:t>
      </w:r>
      <w:r>
        <w:rPr>
          <w:color w:val="424242"/>
          <w:spacing w:val="-3"/>
        </w:rPr>
        <w:t>10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3"/>
        </w:rPr>
        <w:t>Ethical</w:t>
      </w:r>
      <w:r>
        <w:rPr>
          <w:color w:val="424242"/>
          <w:spacing w:val="-24"/>
        </w:rPr>
        <w:t xml:space="preserve"> </w:t>
      </w:r>
      <w:bookmarkEnd w:id="36"/>
      <w:r>
        <w:rPr>
          <w:color w:val="424242"/>
          <w:spacing w:val="-3"/>
        </w:rPr>
        <w:t>Consideration</w:t>
      </w:r>
    </w:p>
    <w:p>
      <w:pPr>
        <w:pStyle w:val="11"/>
        <w:spacing w:before="2"/>
        <w:rPr>
          <w:b/>
          <w:sz w:val="40"/>
        </w:rPr>
      </w:pPr>
    </w:p>
    <w:p>
      <w:pPr>
        <w:pStyle w:val="11"/>
        <w:spacing w:line="350" w:lineRule="auto"/>
        <w:ind w:left="844" w:right="609" w:firstLine="48"/>
        <w:jc w:val="both"/>
      </w:pPr>
      <w:r>
        <w:rPr>
          <w:color w:val="424242"/>
        </w:rPr>
        <w:t>The purpose of the study will explained to the study subjects (both respondents and key informants).</w:t>
      </w:r>
      <w:r>
        <w:rPr>
          <w:color w:val="424242"/>
          <w:spacing w:val="-57"/>
        </w:rPr>
        <w:t xml:space="preserve"> </w:t>
      </w:r>
      <w:r>
        <w:rPr>
          <w:color w:val="424242"/>
        </w:rPr>
        <w:t>In addition, confidentiality and privacy are ensured by not write name on the questionnaire and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assuring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information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given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by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each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respondent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keep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confidential.</w:t>
      </w:r>
    </w:p>
    <w:p>
      <w:pPr>
        <w:spacing w:after="0" w:line="350" w:lineRule="auto"/>
        <w:jc w:val="both"/>
      </w:pPr>
    </w:p>
    <w:p>
      <w:pPr>
        <w:spacing w:before="70"/>
        <w:ind w:left="662" w:right="0" w:firstLine="0"/>
        <w:jc w:val="left"/>
        <w:rPr>
          <w:sz w:val="22"/>
        </w:rPr>
      </w:pPr>
      <w:r>
        <w:rPr>
          <w:b/>
          <w:sz w:val="22"/>
        </w:rPr>
        <w:t>WORK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PLAN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(TIME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BUDGET</w:t>
      </w:r>
      <w:r>
        <w:rPr>
          <w:sz w:val="22"/>
        </w:rPr>
        <w:t>)</w:t>
      </w:r>
    </w:p>
    <w:p>
      <w:pPr>
        <w:spacing w:before="4"/>
        <w:ind w:left="662" w:right="557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study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3"/>
          <w:sz w:val="22"/>
        </w:rPr>
        <w:t xml:space="preserve"> </w:t>
      </w:r>
      <w:r>
        <w:rPr>
          <w:sz w:val="22"/>
        </w:rPr>
        <w:t>expected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8"/>
          <w:sz w:val="22"/>
        </w:rPr>
        <w:t xml:space="preserve"> </w:t>
      </w:r>
      <w:r>
        <w:rPr>
          <w:sz w:val="22"/>
        </w:rPr>
        <w:t>be</w:t>
      </w:r>
      <w:r>
        <w:rPr>
          <w:spacing w:val="-7"/>
          <w:sz w:val="22"/>
        </w:rPr>
        <w:t xml:space="preserve"> </w:t>
      </w:r>
      <w:r>
        <w:rPr>
          <w:sz w:val="22"/>
        </w:rPr>
        <w:t>completed</w:t>
      </w:r>
      <w:r>
        <w:rPr>
          <w:spacing w:val="1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table</w:t>
      </w:r>
      <w:r>
        <w:rPr>
          <w:spacing w:val="-7"/>
          <w:sz w:val="22"/>
        </w:rPr>
        <w:t xml:space="preserve"> </w:t>
      </w:r>
      <w:r>
        <w:rPr>
          <w:sz w:val="22"/>
        </w:rPr>
        <w:t>table</w:t>
      </w:r>
      <w:r>
        <w:rPr>
          <w:spacing w:val="-6"/>
          <w:sz w:val="22"/>
        </w:rPr>
        <w:t xml:space="preserve"> </w:t>
      </w:r>
      <w:r>
        <w:rPr>
          <w:sz w:val="22"/>
        </w:rPr>
        <w:t>explain</w:t>
      </w:r>
      <w:r>
        <w:rPr>
          <w:spacing w:val="-3"/>
          <w:sz w:val="22"/>
        </w:rPr>
        <w:t xml:space="preserve"> </w:t>
      </w:r>
      <w:r>
        <w:rPr>
          <w:sz w:val="22"/>
        </w:rPr>
        <w:t>each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important</w:t>
      </w:r>
      <w:r>
        <w:rPr>
          <w:spacing w:val="1"/>
          <w:sz w:val="22"/>
        </w:rPr>
        <w:t xml:space="preserve"> </w:t>
      </w:r>
      <w:r>
        <w:rPr>
          <w:sz w:val="22"/>
        </w:rPr>
        <w:t>phase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research</w:t>
      </w:r>
      <w:r>
        <w:rPr>
          <w:spacing w:val="-6"/>
          <w:sz w:val="22"/>
        </w:rPr>
        <w:t xml:space="preserve"> </w:t>
      </w:r>
      <w:r>
        <w:rPr>
          <w:sz w:val="22"/>
        </w:rPr>
        <w:t>as</w:t>
      </w:r>
      <w:r>
        <w:rPr>
          <w:spacing w:val="-52"/>
          <w:sz w:val="22"/>
        </w:rPr>
        <w:t xml:space="preserve"> </w:t>
      </w:r>
      <w:r>
        <w:rPr>
          <w:sz w:val="22"/>
        </w:rPr>
        <w:t>follows.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28"/>
        </w:rPr>
      </w:pPr>
    </w:p>
    <w:tbl>
      <w:tblPr>
        <w:tblStyle w:val="10"/>
        <w:tblW w:w="0" w:type="auto"/>
        <w:tblInd w:w="5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3909"/>
        <w:gridCol w:w="730"/>
        <w:gridCol w:w="779"/>
        <w:gridCol w:w="703"/>
        <w:gridCol w:w="1025"/>
        <w:gridCol w:w="1414"/>
        <w:gridCol w:w="1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854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3909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5771" w:type="dxa"/>
            <w:gridSpan w:val="6"/>
            <w:tcBorders>
              <w:top w:val="single" w:color="000000" w:sz="8" w:space="0"/>
            </w:tcBorders>
          </w:tcPr>
          <w:p>
            <w:pPr>
              <w:pStyle w:val="20"/>
              <w:rPr>
                <w:sz w:val="30"/>
              </w:rPr>
            </w:pPr>
          </w:p>
          <w:p>
            <w:pPr>
              <w:pStyle w:val="20"/>
              <w:spacing w:before="240" w:line="305" w:lineRule="exact"/>
              <w:ind w:left="1277"/>
              <w:rPr>
                <w:sz w:val="24"/>
              </w:rPr>
            </w:pPr>
            <w:bookmarkStart w:id="37" w:name="             Time Required (Month)"/>
            <w:bookmarkEnd w:id="37"/>
            <w:r>
              <w:rPr>
                <w:sz w:val="28"/>
              </w:rPr>
              <w:t>Time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4"/>
              </w:rPr>
              <w:t>(Month)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854" w:type="dxa"/>
          </w:tcPr>
          <w:p>
            <w:pPr>
              <w:pStyle w:val="20"/>
              <w:spacing w:before="84" w:line="302" w:lineRule="exact"/>
              <w:ind w:left="108"/>
              <w:rPr>
                <w:sz w:val="28"/>
              </w:rPr>
            </w:pPr>
            <w:bookmarkStart w:id="38" w:name="S/NO"/>
            <w:bookmarkEnd w:id="38"/>
            <w:r>
              <w:rPr>
                <w:sz w:val="28"/>
              </w:rPr>
              <w:t>S/NO</w:t>
            </w:r>
          </w:p>
        </w:tc>
        <w:tc>
          <w:tcPr>
            <w:tcW w:w="3909" w:type="dxa"/>
          </w:tcPr>
          <w:p>
            <w:pPr>
              <w:pStyle w:val="20"/>
              <w:spacing w:before="84" w:line="302" w:lineRule="exact"/>
              <w:ind w:left="1018"/>
              <w:rPr>
                <w:sz w:val="28"/>
              </w:rPr>
            </w:pPr>
            <w:bookmarkStart w:id="39" w:name="             List of activities"/>
            <w:bookmarkEnd w:id="39"/>
            <w:r>
              <w:rPr>
                <w:sz w:val="28"/>
              </w:rPr>
              <w:t>List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activities</w:t>
            </w:r>
          </w:p>
        </w:tc>
        <w:tc>
          <w:tcPr>
            <w:tcW w:w="730" w:type="dxa"/>
          </w:tcPr>
          <w:p>
            <w:pPr>
              <w:pStyle w:val="20"/>
              <w:spacing w:before="84" w:line="302" w:lineRule="exact"/>
              <w:ind w:left="106"/>
              <w:rPr>
                <w:sz w:val="28"/>
              </w:rPr>
            </w:pPr>
            <w:bookmarkStart w:id="40" w:name="May"/>
            <w:bookmarkEnd w:id="40"/>
            <w:r>
              <w:rPr>
                <w:sz w:val="28"/>
              </w:rPr>
              <w:t>May</w:t>
            </w:r>
          </w:p>
        </w:tc>
        <w:tc>
          <w:tcPr>
            <w:tcW w:w="779" w:type="dxa"/>
          </w:tcPr>
          <w:p>
            <w:pPr>
              <w:pStyle w:val="20"/>
              <w:spacing w:before="84" w:line="302" w:lineRule="exact"/>
              <w:ind w:left="108"/>
              <w:rPr>
                <w:sz w:val="28"/>
              </w:rPr>
            </w:pPr>
            <w:bookmarkStart w:id="41" w:name="June"/>
            <w:bookmarkEnd w:id="41"/>
            <w:r>
              <w:rPr>
                <w:sz w:val="28"/>
              </w:rPr>
              <w:t>June</w:t>
            </w:r>
          </w:p>
        </w:tc>
        <w:tc>
          <w:tcPr>
            <w:tcW w:w="703" w:type="dxa"/>
          </w:tcPr>
          <w:p>
            <w:pPr>
              <w:pStyle w:val="20"/>
              <w:spacing w:before="84" w:line="302" w:lineRule="exact"/>
              <w:ind w:left="107"/>
              <w:rPr>
                <w:sz w:val="28"/>
              </w:rPr>
            </w:pPr>
            <w:bookmarkStart w:id="42" w:name="July"/>
            <w:bookmarkEnd w:id="42"/>
            <w:r>
              <w:rPr>
                <w:sz w:val="28"/>
              </w:rPr>
              <w:t>July</w:t>
            </w:r>
          </w:p>
        </w:tc>
        <w:tc>
          <w:tcPr>
            <w:tcW w:w="1025" w:type="dxa"/>
          </w:tcPr>
          <w:p>
            <w:pPr>
              <w:pStyle w:val="20"/>
              <w:spacing w:before="84" w:line="302" w:lineRule="exact"/>
              <w:ind w:left="107"/>
              <w:rPr>
                <w:sz w:val="28"/>
              </w:rPr>
            </w:pPr>
            <w:bookmarkStart w:id="43" w:name="August"/>
            <w:bookmarkEnd w:id="43"/>
            <w:r>
              <w:rPr>
                <w:sz w:val="28"/>
              </w:rPr>
              <w:t>August</w:t>
            </w:r>
          </w:p>
        </w:tc>
        <w:tc>
          <w:tcPr>
            <w:tcW w:w="1414" w:type="dxa"/>
          </w:tcPr>
          <w:p>
            <w:pPr>
              <w:pStyle w:val="20"/>
              <w:spacing w:before="84" w:line="302" w:lineRule="exact"/>
              <w:ind w:left="107"/>
              <w:rPr>
                <w:sz w:val="28"/>
              </w:rPr>
            </w:pPr>
            <w:bookmarkStart w:id="44" w:name="September"/>
            <w:bookmarkEnd w:id="44"/>
            <w:r>
              <w:rPr>
                <w:sz w:val="28"/>
              </w:rPr>
              <w:t>September</w:t>
            </w:r>
          </w:p>
        </w:tc>
        <w:tc>
          <w:tcPr>
            <w:tcW w:w="1120" w:type="dxa"/>
          </w:tcPr>
          <w:p>
            <w:pPr>
              <w:pStyle w:val="20"/>
              <w:spacing w:before="84" w:line="302" w:lineRule="exact"/>
              <w:ind w:left="106"/>
              <w:rPr>
                <w:sz w:val="28"/>
              </w:rPr>
            </w:pPr>
            <w:bookmarkStart w:id="45" w:name="October"/>
            <w:bookmarkEnd w:id="45"/>
            <w:r>
              <w:rPr>
                <w:sz w:val="28"/>
              </w:rPr>
              <w:t>October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54" w:type="dxa"/>
          </w:tcPr>
          <w:p>
            <w:pPr>
              <w:pStyle w:val="20"/>
              <w:spacing w:before="82"/>
              <w:ind w:left="108"/>
              <w:rPr>
                <w:sz w:val="28"/>
              </w:rPr>
            </w:pPr>
            <w:bookmarkStart w:id="46" w:name="1"/>
            <w:bookmarkEnd w:id="46"/>
            <w:r>
              <w:rPr>
                <w:w w:val="100"/>
                <w:sz w:val="28"/>
              </w:rPr>
              <w:t>1</w:t>
            </w:r>
          </w:p>
        </w:tc>
        <w:tc>
          <w:tcPr>
            <w:tcW w:w="3909" w:type="dxa"/>
          </w:tcPr>
          <w:p>
            <w:pPr>
              <w:pStyle w:val="20"/>
              <w:spacing w:before="82"/>
              <w:ind w:left="108"/>
              <w:rPr>
                <w:sz w:val="28"/>
              </w:rPr>
            </w:pPr>
            <w:bookmarkStart w:id="47" w:name="Thesis title submission"/>
            <w:bookmarkEnd w:id="47"/>
            <w:r>
              <w:rPr>
                <w:sz w:val="28"/>
              </w:rPr>
              <w:t>Thesis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730" w:type="dxa"/>
          </w:tcPr>
          <w:p>
            <w:pPr>
              <w:pStyle w:val="20"/>
              <w:spacing w:before="82"/>
              <w:ind w:left="106"/>
              <w:rPr>
                <w:sz w:val="28"/>
              </w:rPr>
            </w:pPr>
            <w:bookmarkStart w:id="48" w:name="Xx"/>
            <w:bookmarkEnd w:id="48"/>
            <w:r>
              <w:rPr>
                <w:sz w:val="28"/>
              </w:rPr>
              <w:t>Xx</w:t>
            </w:r>
          </w:p>
        </w:tc>
        <w:tc>
          <w:tcPr>
            <w:tcW w:w="779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03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025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120" w:type="dxa"/>
          </w:tcPr>
          <w:p>
            <w:pPr>
              <w:pStyle w:val="2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54" w:type="dxa"/>
          </w:tcPr>
          <w:p>
            <w:pPr>
              <w:pStyle w:val="20"/>
              <w:spacing w:before="82"/>
              <w:ind w:left="108"/>
              <w:rPr>
                <w:sz w:val="28"/>
              </w:rPr>
            </w:pPr>
            <w:bookmarkStart w:id="49" w:name="2"/>
            <w:bookmarkEnd w:id="49"/>
            <w:r>
              <w:rPr>
                <w:w w:val="100"/>
                <w:sz w:val="28"/>
              </w:rPr>
              <w:t>2</w:t>
            </w:r>
          </w:p>
        </w:tc>
        <w:tc>
          <w:tcPr>
            <w:tcW w:w="3909" w:type="dxa"/>
          </w:tcPr>
          <w:p>
            <w:pPr>
              <w:pStyle w:val="20"/>
              <w:spacing w:before="82"/>
              <w:ind w:left="108"/>
              <w:rPr>
                <w:sz w:val="28"/>
              </w:rPr>
            </w:pPr>
            <w:bookmarkStart w:id="50" w:name="Thesis title selection, approval"/>
            <w:bookmarkEnd w:id="50"/>
            <w:r>
              <w:rPr>
                <w:sz w:val="28"/>
              </w:rPr>
              <w:t>Thesis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selection,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approval</w:t>
            </w:r>
          </w:p>
        </w:tc>
        <w:tc>
          <w:tcPr>
            <w:tcW w:w="730" w:type="dxa"/>
          </w:tcPr>
          <w:p>
            <w:pPr>
              <w:pStyle w:val="20"/>
              <w:spacing w:before="82"/>
              <w:ind w:left="106"/>
              <w:rPr>
                <w:sz w:val="28"/>
              </w:rPr>
            </w:pPr>
            <w:bookmarkStart w:id="51" w:name="Xx"/>
            <w:bookmarkEnd w:id="51"/>
            <w:r>
              <w:rPr>
                <w:sz w:val="28"/>
              </w:rPr>
              <w:t>Xx</w:t>
            </w:r>
          </w:p>
        </w:tc>
        <w:tc>
          <w:tcPr>
            <w:tcW w:w="779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03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025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120" w:type="dxa"/>
          </w:tcPr>
          <w:p>
            <w:pPr>
              <w:pStyle w:val="2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854" w:type="dxa"/>
          </w:tcPr>
          <w:p>
            <w:pPr>
              <w:pStyle w:val="20"/>
              <w:spacing w:before="84"/>
              <w:ind w:left="108"/>
              <w:rPr>
                <w:sz w:val="28"/>
              </w:rPr>
            </w:pPr>
            <w:bookmarkStart w:id="52" w:name="3"/>
            <w:bookmarkEnd w:id="52"/>
            <w:r>
              <w:rPr>
                <w:w w:val="100"/>
                <w:sz w:val="28"/>
              </w:rPr>
              <w:t>3</w:t>
            </w:r>
          </w:p>
        </w:tc>
        <w:tc>
          <w:tcPr>
            <w:tcW w:w="3909" w:type="dxa"/>
          </w:tcPr>
          <w:p>
            <w:pPr>
              <w:pStyle w:val="20"/>
              <w:spacing w:before="69" w:line="320" w:lineRule="exact"/>
              <w:ind w:left="108" w:right="629"/>
              <w:rPr>
                <w:sz w:val="28"/>
              </w:rPr>
            </w:pPr>
            <w:bookmarkStart w:id="53" w:name="Submitting the final draft of research p"/>
            <w:bookmarkEnd w:id="53"/>
            <w:r>
              <w:rPr>
                <w:sz w:val="28"/>
              </w:rPr>
              <w:t>Submitting the final draft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proposal</w:t>
            </w:r>
          </w:p>
        </w:tc>
        <w:tc>
          <w:tcPr>
            <w:tcW w:w="730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79" w:type="dxa"/>
          </w:tcPr>
          <w:p>
            <w:pPr>
              <w:pStyle w:val="20"/>
              <w:spacing w:before="84"/>
              <w:ind w:left="108"/>
              <w:rPr>
                <w:sz w:val="28"/>
              </w:rPr>
            </w:pPr>
            <w:bookmarkStart w:id="54" w:name="Xx"/>
            <w:bookmarkEnd w:id="54"/>
            <w:r>
              <w:rPr>
                <w:sz w:val="28"/>
              </w:rPr>
              <w:t>Xx</w:t>
            </w:r>
          </w:p>
        </w:tc>
        <w:tc>
          <w:tcPr>
            <w:tcW w:w="703" w:type="dxa"/>
          </w:tcPr>
          <w:p>
            <w:pPr>
              <w:pStyle w:val="20"/>
              <w:spacing w:before="84"/>
              <w:ind w:left="107"/>
              <w:rPr>
                <w:b/>
                <w:sz w:val="28"/>
              </w:rPr>
            </w:pPr>
            <w:bookmarkStart w:id="55" w:name="Xx"/>
            <w:bookmarkEnd w:id="55"/>
            <w:r>
              <w:rPr>
                <w:b/>
                <w:sz w:val="28"/>
              </w:rPr>
              <w:t>Xx</w:t>
            </w:r>
          </w:p>
        </w:tc>
        <w:tc>
          <w:tcPr>
            <w:tcW w:w="1025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120" w:type="dxa"/>
          </w:tcPr>
          <w:p>
            <w:pPr>
              <w:pStyle w:val="2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854" w:type="dxa"/>
          </w:tcPr>
          <w:p>
            <w:pPr>
              <w:pStyle w:val="20"/>
              <w:spacing w:before="82"/>
              <w:ind w:left="108"/>
              <w:rPr>
                <w:sz w:val="28"/>
              </w:rPr>
            </w:pPr>
            <w:bookmarkStart w:id="56" w:name="4"/>
            <w:bookmarkEnd w:id="56"/>
            <w:r>
              <w:rPr>
                <w:w w:val="100"/>
                <w:sz w:val="28"/>
              </w:rPr>
              <w:t>4</w:t>
            </w:r>
          </w:p>
        </w:tc>
        <w:tc>
          <w:tcPr>
            <w:tcW w:w="3909" w:type="dxa"/>
          </w:tcPr>
          <w:p>
            <w:pPr>
              <w:pStyle w:val="20"/>
              <w:spacing w:before="65" w:line="322" w:lineRule="exact"/>
              <w:ind w:left="108" w:right="431"/>
              <w:rPr>
                <w:sz w:val="28"/>
              </w:rPr>
            </w:pPr>
            <w:bookmarkStart w:id="57" w:name="Instrument development and data collecti"/>
            <w:bookmarkEnd w:id="57"/>
            <w:r>
              <w:rPr>
                <w:sz w:val="28"/>
              </w:rPr>
              <w:t>Instrument development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collection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collection</w:t>
            </w:r>
          </w:p>
        </w:tc>
        <w:tc>
          <w:tcPr>
            <w:tcW w:w="730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79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03" w:type="dxa"/>
          </w:tcPr>
          <w:p>
            <w:pPr>
              <w:pStyle w:val="20"/>
              <w:spacing w:before="82"/>
              <w:ind w:left="107"/>
              <w:rPr>
                <w:sz w:val="28"/>
              </w:rPr>
            </w:pPr>
            <w:bookmarkStart w:id="58" w:name="Xx"/>
            <w:bookmarkEnd w:id="58"/>
            <w:r>
              <w:rPr>
                <w:sz w:val="28"/>
              </w:rPr>
              <w:t>Xx</w:t>
            </w:r>
          </w:p>
        </w:tc>
        <w:tc>
          <w:tcPr>
            <w:tcW w:w="1025" w:type="dxa"/>
          </w:tcPr>
          <w:p>
            <w:pPr>
              <w:pStyle w:val="20"/>
              <w:spacing w:before="82"/>
              <w:ind w:left="107"/>
              <w:rPr>
                <w:sz w:val="28"/>
              </w:rPr>
            </w:pPr>
            <w:bookmarkStart w:id="59" w:name="Xx"/>
            <w:bookmarkEnd w:id="59"/>
            <w:r>
              <w:rPr>
                <w:sz w:val="28"/>
              </w:rPr>
              <w:t>Xx</w:t>
            </w:r>
          </w:p>
        </w:tc>
        <w:tc>
          <w:tcPr>
            <w:tcW w:w="1414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120" w:type="dxa"/>
          </w:tcPr>
          <w:p>
            <w:pPr>
              <w:pStyle w:val="2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54" w:type="dxa"/>
          </w:tcPr>
          <w:p>
            <w:pPr>
              <w:pStyle w:val="20"/>
              <w:spacing w:before="85" w:line="394" w:lineRule="exact"/>
              <w:ind w:left="108"/>
              <w:rPr>
                <w:sz w:val="36"/>
              </w:rPr>
            </w:pPr>
            <w:bookmarkStart w:id="60" w:name="5"/>
            <w:bookmarkEnd w:id="60"/>
            <w:r>
              <w:rPr>
                <w:sz w:val="36"/>
              </w:rPr>
              <w:t>5</w:t>
            </w:r>
          </w:p>
        </w:tc>
        <w:tc>
          <w:tcPr>
            <w:tcW w:w="3909" w:type="dxa"/>
          </w:tcPr>
          <w:p>
            <w:pPr>
              <w:pStyle w:val="20"/>
              <w:spacing w:before="82"/>
              <w:ind w:left="108"/>
              <w:rPr>
                <w:sz w:val="28"/>
              </w:rPr>
            </w:pPr>
            <w:bookmarkStart w:id="61" w:name="Data processing and analysis"/>
            <w:bookmarkEnd w:id="61"/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730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79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03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025" w:type="dxa"/>
          </w:tcPr>
          <w:p>
            <w:pPr>
              <w:pStyle w:val="20"/>
              <w:spacing w:before="82"/>
              <w:ind w:left="107"/>
              <w:rPr>
                <w:sz w:val="28"/>
              </w:rPr>
            </w:pPr>
            <w:bookmarkStart w:id="62" w:name="Xx"/>
            <w:bookmarkEnd w:id="62"/>
            <w:r>
              <w:rPr>
                <w:sz w:val="28"/>
              </w:rPr>
              <w:t>Xx</w:t>
            </w:r>
          </w:p>
        </w:tc>
        <w:tc>
          <w:tcPr>
            <w:tcW w:w="1414" w:type="dxa"/>
          </w:tcPr>
          <w:p>
            <w:pPr>
              <w:pStyle w:val="20"/>
              <w:spacing w:before="82"/>
              <w:ind w:left="107"/>
              <w:rPr>
                <w:sz w:val="28"/>
              </w:rPr>
            </w:pPr>
            <w:bookmarkStart w:id="63" w:name="Xx"/>
            <w:bookmarkEnd w:id="63"/>
            <w:r>
              <w:rPr>
                <w:sz w:val="28"/>
              </w:rPr>
              <w:t>Xx</w:t>
            </w:r>
          </w:p>
        </w:tc>
        <w:tc>
          <w:tcPr>
            <w:tcW w:w="1120" w:type="dxa"/>
          </w:tcPr>
          <w:p>
            <w:pPr>
              <w:pStyle w:val="2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54" w:type="dxa"/>
          </w:tcPr>
          <w:p>
            <w:pPr>
              <w:pStyle w:val="20"/>
              <w:spacing w:before="82"/>
              <w:ind w:left="108"/>
              <w:rPr>
                <w:sz w:val="28"/>
              </w:rPr>
            </w:pPr>
            <w:bookmarkStart w:id="64" w:name="6"/>
            <w:bookmarkEnd w:id="64"/>
            <w:r>
              <w:rPr>
                <w:w w:val="100"/>
                <w:sz w:val="28"/>
              </w:rPr>
              <w:t>6</w:t>
            </w:r>
          </w:p>
        </w:tc>
        <w:tc>
          <w:tcPr>
            <w:tcW w:w="3909" w:type="dxa"/>
          </w:tcPr>
          <w:p>
            <w:pPr>
              <w:pStyle w:val="20"/>
              <w:spacing w:before="82"/>
              <w:ind w:left="108"/>
              <w:rPr>
                <w:sz w:val="28"/>
              </w:rPr>
            </w:pPr>
            <w:bookmarkStart w:id="65" w:name="Submission of final draft"/>
            <w:bookmarkEnd w:id="65"/>
            <w:r>
              <w:rPr>
                <w:sz w:val="28"/>
              </w:rPr>
              <w:t>Submission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draft</w:t>
            </w:r>
          </w:p>
        </w:tc>
        <w:tc>
          <w:tcPr>
            <w:tcW w:w="730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79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03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025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20"/>
              <w:spacing w:before="82"/>
              <w:ind w:left="107"/>
              <w:rPr>
                <w:sz w:val="28"/>
              </w:rPr>
            </w:pPr>
            <w:bookmarkStart w:id="66" w:name="Xx"/>
            <w:bookmarkEnd w:id="66"/>
            <w:r>
              <w:rPr>
                <w:sz w:val="28"/>
              </w:rPr>
              <w:t>Xx</w:t>
            </w:r>
          </w:p>
        </w:tc>
        <w:tc>
          <w:tcPr>
            <w:tcW w:w="1120" w:type="dxa"/>
          </w:tcPr>
          <w:p>
            <w:pPr>
              <w:pStyle w:val="2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54" w:type="dxa"/>
          </w:tcPr>
          <w:p>
            <w:pPr>
              <w:pStyle w:val="20"/>
              <w:spacing w:before="84"/>
              <w:ind w:left="108"/>
              <w:rPr>
                <w:sz w:val="28"/>
              </w:rPr>
            </w:pPr>
            <w:bookmarkStart w:id="67" w:name="7"/>
            <w:bookmarkEnd w:id="67"/>
            <w:r>
              <w:rPr>
                <w:w w:val="100"/>
                <w:sz w:val="28"/>
              </w:rPr>
              <w:t>7</w:t>
            </w:r>
          </w:p>
        </w:tc>
        <w:tc>
          <w:tcPr>
            <w:tcW w:w="3909" w:type="dxa"/>
          </w:tcPr>
          <w:p>
            <w:pPr>
              <w:pStyle w:val="20"/>
              <w:spacing w:before="84"/>
              <w:ind w:left="108"/>
              <w:rPr>
                <w:sz w:val="28"/>
              </w:rPr>
            </w:pPr>
            <w:bookmarkStart w:id="68" w:name="Thesis defense"/>
            <w:bookmarkEnd w:id="68"/>
            <w:r>
              <w:rPr>
                <w:sz w:val="28"/>
              </w:rPr>
              <w:t>Thesis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defense</w:t>
            </w:r>
          </w:p>
        </w:tc>
        <w:tc>
          <w:tcPr>
            <w:tcW w:w="730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79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03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025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1120" w:type="dxa"/>
          </w:tcPr>
          <w:p>
            <w:pPr>
              <w:pStyle w:val="20"/>
              <w:spacing w:before="84"/>
              <w:ind w:left="226"/>
              <w:rPr>
                <w:sz w:val="28"/>
              </w:rPr>
            </w:pPr>
            <w:bookmarkStart w:id="69" w:name="Xx"/>
            <w:bookmarkEnd w:id="69"/>
            <w:r>
              <w:rPr>
                <w:sz w:val="28"/>
              </w:rPr>
              <w:t>Xx</w:t>
            </w:r>
          </w:p>
        </w:tc>
      </w:tr>
    </w:tbl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spacing w:after="0" w:line="350" w:lineRule="auto"/>
        <w:jc w:val="both"/>
        <w:sectPr>
          <w:pgSz w:w="12240" w:h="15840"/>
          <w:pgMar w:top="1360" w:right="440" w:bottom="1220" w:left="600" w:header="0" w:footer="1030" w:gutter="0"/>
          <w:cols w:space="720" w:num="1"/>
        </w:sect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3"/>
        <w:spacing w:before="241"/>
      </w:pPr>
      <w:bookmarkStart w:id="70" w:name="_TOC_250002"/>
      <w:r>
        <w:t>COST</w:t>
      </w:r>
      <w:r>
        <w:rPr>
          <w:spacing w:val="-6"/>
        </w:rPr>
        <w:t xml:space="preserve"> </w:t>
      </w:r>
      <w:bookmarkEnd w:id="70"/>
      <w:r>
        <w:t>BUDGET</w:t>
      </w:r>
    </w:p>
    <w:p>
      <w:pPr>
        <w:pStyle w:val="11"/>
        <w:spacing w:before="253" w:line="276" w:lineRule="auto"/>
        <w:ind w:left="662"/>
      </w:pP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incurred</w:t>
      </w:r>
      <w:r>
        <w:rPr>
          <w:spacing w:val="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accomplishment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presented</w:t>
      </w:r>
      <w:r>
        <w:rPr>
          <w:spacing w:val="-57"/>
        </w:rPr>
        <w:t xml:space="preserve"> </w:t>
      </w:r>
      <w:r>
        <w:t>below.</w:t>
      </w:r>
    </w:p>
    <w:p>
      <w:pPr>
        <w:pStyle w:val="11"/>
        <w:spacing w:before="2" w:after="1"/>
        <w:rPr>
          <w:sz w:val="18"/>
        </w:rPr>
      </w:pPr>
    </w:p>
    <w:tbl>
      <w:tblPr>
        <w:tblStyle w:val="10"/>
        <w:tblW w:w="0" w:type="auto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2"/>
        <w:gridCol w:w="1709"/>
        <w:gridCol w:w="1714"/>
        <w:gridCol w:w="1465"/>
        <w:gridCol w:w="20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7" w:hRule="atLeast"/>
        </w:trPr>
        <w:tc>
          <w:tcPr>
            <w:tcW w:w="3352" w:type="dxa"/>
          </w:tcPr>
          <w:p>
            <w:pPr>
              <w:pStyle w:val="20"/>
              <w:spacing w:line="258" w:lineRule="exact"/>
              <w:ind w:left="354"/>
              <w:rPr>
                <w:b/>
                <w:sz w:val="24"/>
              </w:rPr>
            </w:pPr>
            <w:r>
              <w:rPr>
                <w:b/>
                <w:sz w:val="24"/>
              </w:rPr>
              <w:t>Budget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Heading</w:t>
            </w:r>
          </w:p>
        </w:tc>
        <w:tc>
          <w:tcPr>
            <w:tcW w:w="1709" w:type="dxa"/>
          </w:tcPr>
          <w:p>
            <w:pPr>
              <w:pStyle w:val="20"/>
              <w:spacing w:line="258" w:lineRule="exact"/>
              <w:ind w:right="8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</w:p>
        </w:tc>
        <w:tc>
          <w:tcPr>
            <w:tcW w:w="1714" w:type="dxa"/>
          </w:tcPr>
          <w:p>
            <w:pPr>
              <w:pStyle w:val="20"/>
              <w:spacing w:line="258" w:lineRule="exact"/>
              <w:ind w:left="384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465" w:type="dxa"/>
          </w:tcPr>
          <w:p>
            <w:pPr>
              <w:pStyle w:val="20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Cost</w:t>
            </w:r>
          </w:p>
        </w:tc>
        <w:tc>
          <w:tcPr>
            <w:tcW w:w="2065" w:type="dxa"/>
          </w:tcPr>
          <w:p>
            <w:pPr>
              <w:pStyle w:val="20"/>
              <w:spacing w:line="258" w:lineRule="exact"/>
              <w:ind w:left="171"/>
              <w:rPr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Cost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Birr</w:t>
            </w:r>
            <w:r>
              <w:rPr>
                <w:sz w:val="24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52" w:type="dxa"/>
          </w:tcPr>
          <w:p>
            <w:pPr>
              <w:pStyle w:val="20"/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Researcher</w:t>
            </w:r>
          </w:p>
        </w:tc>
        <w:tc>
          <w:tcPr>
            <w:tcW w:w="1709" w:type="dxa"/>
          </w:tcPr>
          <w:p>
            <w:pPr>
              <w:pStyle w:val="20"/>
              <w:spacing w:line="266" w:lineRule="exact"/>
              <w:ind w:right="928"/>
              <w:jc w:val="right"/>
              <w:rPr>
                <w:sz w:val="24"/>
              </w:rPr>
            </w:pPr>
            <w:r>
              <w:rPr>
                <w:sz w:val="24"/>
              </w:rPr>
              <w:t>Person</w:t>
            </w:r>
          </w:p>
        </w:tc>
        <w:tc>
          <w:tcPr>
            <w:tcW w:w="1714" w:type="dxa"/>
          </w:tcPr>
          <w:p>
            <w:pPr>
              <w:pStyle w:val="20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465" w:type="dxa"/>
          </w:tcPr>
          <w:p>
            <w:pPr>
              <w:pStyle w:val="20"/>
              <w:spacing w:line="391" w:lineRule="exact"/>
              <w:ind w:left="105"/>
              <w:rPr>
                <w:b/>
                <w:sz w:val="36"/>
              </w:rPr>
            </w:pPr>
            <w:r>
              <w:rPr>
                <w:b/>
                <w:w w:val="98"/>
                <w:sz w:val="36"/>
              </w:rPr>
              <w:t>-</w:t>
            </w:r>
          </w:p>
        </w:tc>
        <w:tc>
          <w:tcPr>
            <w:tcW w:w="2065" w:type="dxa"/>
          </w:tcPr>
          <w:p>
            <w:pPr>
              <w:pStyle w:val="20"/>
              <w:spacing w:line="391" w:lineRule="exact"/>
              <w:ind w:left="109"/>
              <w:rPr>
                <w:b/>
                <w:sz w:val="36"/>
              </w:rPr>
            </w:pPr>
            <w:r>
              <w:rPr>
                <w:b/>
                <w:w w:val="98"/>
                <w:sz w:val="36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3352" w:type="dxa"/>
          </w:tcPr>
          <w:p>
            <w:pPr>
              <w:pStyle w:val="20"/>
              <w:spacing w:line="267" w:lineRule="exact"/>
              <w:ind w:left="11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Collector</w:t>
            </w:r>
          </w:p>
        </w:tc>
        <w:tc>
          <w:tcPr>
            <w:tcW w:w="1709" w:type="dxa"/>
          </w:tcPr>
          <w:p>
            <w:pPr>
              <w:pStyle w:val="20"/>
              <w:spacing w:line="267" w:lineRule="exact"/>
              <w:ind w:right="928"/>
              <w:jc w:val="right"/>
              <w:rPr>
                <w:sz w:val="24"/>
              </w:rPr>
            </w:pPr>
            <w:r>
              <w:rPr>
                <w:sz w:val="24"/>
              </w:rPr>
              <w:t>Person</w:t>
            </w:r>
          </w:p>
        </w:tc>
        <w:tc>
          <w:tcPr>
            <w:tcW w:w="1714" w:type="dxa"/>
          </w:tcPr>
          <w:p>
            <w:pPr>
              <w:pStyle w:val="20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465" w:type="dxa"/>
          </w:tcPr>
          <w:p>
            <w:pPr>
              <w:pStyle w:val="20"/>
              <w:spacing w:line="391" w:lineRule="exact"/>
              <w:ind w:left="105"/>
              <w:rPr>
                <w:b/>
                <w:sz w:val="36"/>
              </w:rPr>
            </w:pPr>
            <w:r>
              <w:rPr>
                <w:b/>
                <w:w w:val="98"/>
                <w:sz w:val="36"/>
              </w:rPr>
              <w:t>-</w:t>
            </w:r>
          </w:p>
        </w:tc>
        <w:tc>
          <w:tcPr>
            <w:tcW w:w="2065" w:type="dxa"/>
          </w:tcPr>
          <w:p>
            <w:pPr>
              <w:pStyle w:val="20"/>
              <w:spacing w:line="391" w:lineRule="exact"/>
              <w:ind w:left="109"/>
              <w:rPr>
                <w:b/>
                <w:sz w:val="36"/>
              </w:rPr>
            </w:pPr>
            <w:r>
              <w:rPr>
                <w:b/>
                <w:w w:val="98"/>
                <w:sz w:val="36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0305" w:type="dxa"/>
            <w:gridSpan w:val="5"/>
          </w:tcPr>
          <w:p>
            <w:pPr>
              <w:pStyle w:val="2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7" w:hRule="atLeast"/>
        </w:trPr>
        <w:tc>
          <w:tcPr>
            <w:tcW w:w="10305" w:type="dxa"/>
            <w:gridSpan w:val="5"/>
          </w:tcPr>
          <w:p>
            <w:pPr>
              <w:pStyle w:val="20"/>
              <w:spacing w:line="257" w:lineRule="exact"/>
              <w:ind w:left="2908"/>
              <w:rPr>
                <w:b/>
                <w:sz w:val="24"/>
              </w:rPr>
            </w:pPr>
            <w:r>
              <w:rPr>
                <w:b/>
                <w:sz w:val="24"/>
              </w:rPr>
              <w:t>Stationary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Equipment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2" w:hRule="atLeast"/>
        </w:trPr>
        <w:tc>
          <w:tcPr>
            <w:tcW w:w="3352" w:type="dxa"/>
          </w:tcPr>
          <w:p>
            <w:pPr>
              <w:pStyle w:val="20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Photo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</w:p>
        </w:tc>
        <w:tc>
          <w:tcPr>
            <w:tcW w:w="1709" w:type="dxa"/>
          </w:tcPr>
          <w:p>
            <w:pPr>
              <w:pStyle w:val="20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Ream</w:t>
            </w:r>
          </w:p>
        </w:tc>
        <w:tc>
          <w:tcPr>
            <w:tcW w:w="1714" w:type="dxa"/>
          </w:tcPr>
          <w:p>
            <w:pPr>
              <w:pStyle w:val="20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5" w:type="dxa"/>
          </w:tcPr>
          <w:p>
            <w:pPr>
              <w:pStyle w:val="20"/>
              <w:spacing w:before="52"/>
              <w:ind w:right="755"/>
              <w:jc w:val="right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065" w:type="dxa"/>
          </w:tcPr>
          <w:p>
            <w:pPr>
              <w:pStyle w:val="20"/>
              <w:spacing w:before="52"/>
              <w:ind w:left="109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3352" w:type="dxa"/>
          </w:tcPr>
          <w:p>
            <w:pPr>
              <w:pStyle w:val="20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Pen</w:t>
            </w:r>
          </w:p>
        </w:tc>
        <w:tc>
          <w:tcPr>
            <w:tcW w:w="1709" w:type="dxa"/>
          </w:tcPr>
          <w:p>
            <w:pPr>
              <w:pStyle w:val="20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Pcs</w:t>
            </w:r>
          </w:p>
        </w:tc>
        <w:tc>
          <w:tcPr>
            <w:tcW w:w="1714" w:type="dxa"/>
          </w:tcPr>
          <w:p>
            <w:pPr>
              <w:pStyle w:val="20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5" w:type="dxa"/>
          </w:tcPr>
          <w:p>
            <w:pPr>
              <w:pStyle w:val="20"/>
              <w:spacing w:before="52"/>
              <w:ind w:right="717"/>
              <w:jc w:val="right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  <w:tc>
          <w:tcPr>
            <w:tcW w:w="2065" w:type="dxa"/>
          </w:tcPr>
          <w:p>
            <w:pPr>
              <w:pStyle w:val="20"/>
              <w:spacing w:before="52"/>
              <w:ind w:left="109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352" w:type="dxa"/>
          </w:tcPr>
          <w:p>
            <w:pPr>
              <w:pStyle w:val="20"/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</w:p>
        </w:tc>
        <w:tc>
          <w:tcPr>
            <w:tcW w:w="1709" w:type="dxa"/>
          </w:tcPr>
          <w:p>
            <w:pPr>
              <w:pStyle w:val="20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Pcs</w:t>
            </w:r>
          </w:p>
        </w:tc>
        <w:tc>
          <w:tcPr>
            <w:tcW w:w="1714" w:type="dxa"/>
          </w:tcPr>
          <w:p>
            <w:pPr>
              <w:pStyle w:val="20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5" w:type="dxa"/>
          </w:tcPr>
          <w:p>
            <w:pPr>
              <w:pStyle w:val="20"/>
              <w:spacing w:before="55"/>
              <w:ind w:right="746"/>
              <w:jc w:val="right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2065" w:type="dxa"/>
          </w:tcPr>
          <w:p>
            <w:pPr>
              <w:pStyle w:val="20"/>
              <w:spacing w:before="55"/>
              <w:ind w:left="94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52" w:type="dxa"/>
          </w:tcPr>
          <w:p>
            <w:pPr>
              <w:pStyle w:val="20"/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Miscellaneous</w:t>
            </w:r>
          </w:p>
        </w:tc>
        <w:tc>
          <w:tcPr>
            <w:tcW w:w="1709" w:type="dxa"/>
          </w:tcPr>
          <w:p>
            <w:pPr>
              <w:pStyle w:val="20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Birr</w:t>
            </w:r>
          </w:p>
        </w:tc>
        <w:tc>
          <w:tcPr>
            <w:tcW w:w="1714" w:type="dxa"/>
          </w:tcPr>
          <w:p>
            <w:pPr>
              <w:pStyle w:val="20"/>
              <w:rPr>
                <w:sz w:val="22"/>
              </w:rPr>
            </w:pPr>
          </w:p>
        </w:tc>
        <w:tc>
          <w:tcPr>
            <w:tcW w:w="1465" w:type="dxa"/>
          </w:tcPr>
          <w:p>
            <w:pPr>
              <w:pStyle w:val="20"/>
              <w:spacing w:before="51"/>
              <w:ind w:left="105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2065" w:type="dxa"/>
          </w:tcPr>
          <w:p>
            <w:pPr>
              <w:pStyle w:val="20"/>
              <w:spacing w:before="51"/>
              <w:ind w:left="75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87" w:hRule="atLeast"/>
        </w:trPr>
        <w:tc>
          <w:tcPr>
            <w:tcW w:w="8240" w:type="dxa"/>
            <w:gridSpan w:val="4"/>
            <w:tcBorders>
              <w:bottom w:val="single" w:color="000000" w:sz="6" w:space="0"/>
            </w:tcBorders>
          </w:tcPr>
          <w:p>
            <w:pPr>
              <w:pStyle w:val="20"/>
              <w:rPr>
                <w:sz w:val="34"/>
              </w:rPr>
            </w:pPr>
          </w:p>
          <w:p>
            <w:pPr>
              <w:pStyle w:val="20"/>
              <w:ind w:left="2120" w:right="33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Total</w:t>
            </w:r>
          </w:p>
        </w:tc>
        <w:tc>
          <w:tcPr>
            <w:tcW w:w="2065" w:type="dxa"/>
            <w:tcBorders>
              <w:bottom w:val="single" w:color="000000" w:sz="6" w:space="0"/>
            </w:tcBorders>
          </w:tcPr>
          <w:p>
            <w:pPr>
              <w:pStyle w:val="2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3352" w:type="dxa"/>
            <w:tcBorders>
              <w:top w:val="single" w:color="000000" w:sz="6" w:space="0"/>
            </w:tcBorders>
          </w:tcPr>
          <w:p>
            <w:pPr>
              <w:pStyle w:val="20"/>
              <w:spacing w:line="264" w:lineRule="exact"/>
              <w:ind w:left="897"/>
              <w:rPr>
                <w:sz w:val="24"/>
              </w:rPr>
            </w:pPr>
            <w:r>
              <w:rPr>
                <w:sz w:val="24"/>
              </w:rPr>
              <w:t>Contingency</w:t>
            </w:r>
          </w:p>
        </w:tc>
        <w:tc>
          <w:tcPr>
            <w:tcW w:w="4888" w:type="dxa"/>
            <w:gridSpan w:val="3"/>
            <w:tcBorders>
              <w:top w:val="single" w:color="000000" w:sz="6" w:space="0"/>
            </w:tcBorders>
          </w:tcPr>
          <w:p>
            <w:pPr>
              <w:pStyle w:val="20"/>
              <w:spacing w:line="264" w:lineRule="exact"/>
              <w:ind w:left="1834" w:right="2563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065" w:type="dxa"/>
            <w:tcBorders>
              <w:top w:val="single" w:color="000000" w:sz="6" w:space="0"/>
            </w:tcBorders>
          </w:tcPr>
          <w:p>
            <w:pPr>
              <w:pStyle w:val="20"/>
              <w:spacing w:before="51"/>
              <w:ind w:right="1448"/>
              <w:jc w:val="right"/>
              <w:rPr>
                <w:sz w:val="28"/>
              </w:rPr>
            </w:pPr>
            <w:r>
              <w:rPr>
                <w:sz w:val="28"/>
              </w:rPr>
              <w:t>320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240" w:type="dxa"/>
            <w:gridSpan w:val="4"/>
          </w:tcPr>
          <w:p>
            <w:pPr>
              <w:pStyle w:val="20"/>
              <w:spacing w:line="316" w:lineRule="exact"/>
              <w:ind w:left="2800" w:right="33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GRAND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TOTAL</w:t>
            </w:r>
          </w:p>
        </w:tc>
        <w:tc>
          <w:tcPr>
            <w:tcW w:w="2065" w:type="dxa"/>
          </w:tcPr>
          <w:p>
            <w:pPr>
              <w:pStyle w:val="20"/>
              <w:spacing w:line="253" w:lineRule="exact"/>
              <w:ind w:right="1442"/>
              <w:jc w:val="right"/>
              <w:rPr>
                <w:sz w:val="22"/>
              </w:rPr>
            </w:pPr>
            <w:r>
              <w:rPr>
                <w:sz w:val="22"/>
              </w:rPr>
              <w:t>3520</w:t>
            </w:r>
          </w:p>
        </w:tc>
      </w:tr>
    </w:tbl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spacing w:after="0"/>
        <w:rPr>
          <w:sz w:val="24"/>
        </w:rPr>
        <w:sectPr>
          <w:pgSz w:w="12240" w:h="15840"/>
          <w:pgMar w:top="1360" w:right="440" w:bottom="1220" w:left="600" w:header="0" w:footer="1030" w:gutter="0"/>
          <w:cols w:space="720" w:num="1"/>
        </w:sect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4"/>
        <w:rPr>
          <w:sz w:val="14"/>
        </w:rPr>
      </w:pPr>
      <w:r>
        <w:pict>
          <v:rect id="_x0000_s1026" o:spid="_x0000_s1026" o:spt="1" style="position:absolute;left:0pt;margin-left:572.6pt;margin-top:10.2pt;height:20.6pt;width:0.45pt;mso-position-horizontal-relative:page;mso-wrap-distance-bottom:0pt;mso-wrap-distance-top:0pt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11"/>
        <w:rPr>
          <w:sz w:val="20"/>
        </w:rPr>
      </w:pPr>
    </w:p>
    <w:p>
      <w:pPr>
        <w:pStyle w:val="11"/>
        <w:spacing w:before="3"/>
        <w:rPr>
          <w:sz w:val="26"/>
        </w:rPr>
      </w:pPr>
    </w:p>
    <w:p>
      <w:pPr>
        <w:pStyle w:val="3"/>
      </w:pPr>
      <w:bookmarkStart w:id="71" w:name="_TOC_250001"/>
      <w:bookmarkEnd w:id="71"/>
      <w:r>
        <w:t>References</w:t>
      </w:r>
    </w:p>
    <w:p>
      <w:pPr>
        <w:spacing w:before="255" w:line="465" w:lineRule="auto"/>
        <w:ind w:left="1761" w:right="2881" w:hanging="1100"/>
        <w:jc w:val="left"/>
        <w:rPr>
          <w:sz w:val="22"/>
        </w:rPr>
      </w:pPr>
      <w:r>
        <w:rPr>
          <w:b/>
          <w:sz w:val="22"/>
        </w:rPr>
        <w:t>1</w:t>
      </w:r>
      <w:r>
        <w:rPr>
          <w:sz w:val="22"/>
        </w:rPr>
        <w:t>: Ashkenazi. MJ and Aeen, NM.,(2012). Using competency Models to improve HRM</w:t>
      </w:r>
      <w:r>
        <w:rPr>
          <w:spacing w:val="-52"/>
          <w:sz w:val="22"/>
        </w:rPr>
        <w:t xml:space="preserve"> </w:t>
      </w:r>
      <w:r>
        <w:rPr>
          <w:sz w:val="22"/>
        </w:rPr>
        <w:t>Type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3"/>
          <w:sz w:val="22"/>
        </w:rPr>
        <w:t xml:space="preserve"> </w:t>
      </w:r>
      <w:r>
        <w:rPr>
          <w:sz w:val="22"/>
        </w:rPr>
        <w:t>management</w:t>
      </w:r>
      <w:r>
        <w:rPr>
          <w:spacing w:val="5"/>
          <w:sz w:val="22"/>
        </w:rPr>
        <w:t xml:space="preserve"> </w:t>
      </w:r>
      <w:r>
        <w:rPr>
          <w:sz w:val="22"/>
        </w:rPr>
        <w:t>Vol.</w:t>
      </w:r>
      <w:r>
        <w:rPr>
          <w:spacing w:val="2"/>
          <w:sz w:val="22"/>
        </w:rPr>
        <w:t xml:space="preserve"> </w:t>
      </w:r>
      <w:r>
        <w:rPr>
          <w:sz w:val="22"/>
        </w:rPr>
        <w:t>1,</w:t>
      </w:r>
      <w:r>
        <w:rPr>
          <w:spacing w:val="-5"/>
          <w:sz w:val="22"/>
        </w:rPr>
        <w:t xml:space="preserve"> </w:t>
      </w:r>
      <w:r>
        <w:rPr>
          <w:sz w:val="22"/>
        </w:rPr>
        <w:t>No.</w:t>
      </w:r>
      <w:r>
        <w:rPr>
          <w:spacing w:val="3"/>
          <w:sz w:val="22"/>
        </w:rPr>
        <w:t xml:space="preserve"> </w:t>
      </w:r>
      <w:r>
        <w:rPr>
          <w:sz w:val="22"/>
        </w:rPr>
        <w:t>1 spring</w:t>
      </w:r>
      <w:r>
        <w:rPr>
          <w:spacing w:val="-1"/>
          <w:sz w:val="22"/>
        </w:rPr>
        <w:t xml:space="preserve"> </w:t>
      </w:r>
      <w:r>
        <w:rPr>
          <w:sz w:val="22"/>
        </w:rPr>
        <w:t>2012</w:t>
      </w:r>
      <w:r>
        <w:rPr>
          <w:spacing w:val="-3"/>
          <w:sz w:val="22"/>
        </w:rPr>
        <w:t xml:space="preserve"> </w:t>
      </w:r>
      <w:r>
        <w:rPr>
          <w:sz w:val="22"/>
        </w:rPr>
        <w:t>pp.</w:t>
      </w:r>
      <w:r>
        <w:rPr>
          <w:spacing w:val="2"/>
          <w:sz w:val="22"/>
        </w:rPr>
        <w:t xml:space="preserve"> </w:t>
      </w:r>
      <w:r>
        <w:rPr>
          <w:sz w:val="22"/>
        </w:rPr>
        <w:t>59-68</w:t>
      </w:r>
    </w:p>
    <w:p>
      <w:pPr>
        <w:spacing w:before="2"/>
        <w:ind w:left="662" w:right="0" w:firstLine="0"/>
        <w:jc w:val="left"/>
        <w:rPr>
          <w:sz w:val="22"/>
        </w:rPr>
      </w:pPr>
      <w:r>
        <w:rPr>
          <w:b/>
          <w:sz w:val="22"/>
        </w:rPr>
        <w:t>2</w:t>
      </w:r>
      <w:r>
        <w:rPr>
          <w:sz w:val="22"/>
        </w:rPr>
        <w:t>:</w:t>
      </w:r>
      <w:r>
        <w:rPr>
          <w:spacing w:val="-9"/>
          <w:sz w:val="22"/>
        </w:rPr>
        <w:t xml:space="preserve"> </w:t>
      </w:r>
      <w:r>
        <w:rPr>
          <w:sz w:val="22"/>
        </w:rPr>
        <w:t>Antwi,</w:t>
      </w:r>
      <w:r>
        <w:rPr>
          <w:spacing w:val="-2"/>
          <w:sz w:val="22"/>
        </w:rPr>
        <w:t xml:space="preserve"> </w:t>
      </w:r>
      <w:r>
        <w:rPr>
          <w:sz w:val="22"/>
        </w:rPr>
        <w:t>Analoui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cusworth</w:t>
      </w:r>
      <w:r>
        <w:rPr>
          <w:spacing w:val="-7"/>
          <w:sz w:val="22"/>
        </w:rPr>
        <w:t xml:space="preserve"> </w:t>
      </w:r>
      <w:r>
        <w:rPr>
          <w:sz w:val="22"/>
        </w:rPr>
        <w:t>(2007),</w:t>
      </w:r>
      <w:r>
        <w:rPr>
          <w:spacing w:val="-2"/>
          <w:sz w:val="22"/>
        </w:rPr>
        <w:t xml:space="preserve"> </w:t>
      </w:r>
      <w:r>
        <w:rPr>
          <w:sz w:val="22"/>
        </w:rPr>
        <w:t>Human</w:t>
      </w:r>
      <w:r>
        <w:rPr>
          <w:spacing w:val="-7"/>
          <w:sz w:val="22"/>
        </w:rPr>
        <w:t xml:space="preserve"> </w:t>
      </w:r>
      <w:r>
        <w:rPr>
          <w:sz w:val="22"/>
        </w:rPr>
        <w:t>Resource</w:t>
      </w:r>
      <w:r>
        <w:rPr>
          <w:spacing w:val="-12"/>
          <w:sz w:val="22"/>
        </w:rPr>
        <w:t xml:space="preserve"> </w:t>
      </w:r>
      <w:r>
        <w:rPr>
          <w:sz w:val="22"/>
        </w:rPr>
        <w:t>Management,</w:t>
      </w:r>
      <w:r>
        <w:rPr>
          <w:spacing w:val="-2"/>
          <w:sz w:val="22"/>
        </w:rPr>
        <w:t xml:space="preserve"> </w:t>
      </w:r>
      <w:r>
        <w:rPr>
          <w:sz w:val="22"/>
        </w:rPr>
        <w:t>USA:</w:t>
      </w:r>
      <w:r>
        <w:rPr>
          <w:spacing w:val="-6"/>
          <w:sz w:val="22"/>
        </w:rPr>
        <w:t xml:space="preserve"> </w:t>
      </w:r>
      <w:r>
        <w:rPr>
          <w:sz w:val="22"/>
        </w:rPr>
        <w:t>Richard</w:t>
      </w:r>
    </w:p>
    <w:p>
      <w:pPr>
        <w:pStyle w:val="11"/>
        <w:spacing w:before="6"/>
        <w:rPr>
          <w:sz w:val="20"/>
        </w:rPr>
      </w:pPr>
    </w:p>
    <w:p>
      <w:pPr>
        <w:spacing w:before="1"/>
        <w:ind w:left="1876" w:right="0" w:firstLine="0"/>
        <w:jc w:val="left"/>
        <w:rPr>
          <w:sz w:val="22"/>
        </w:rPr>
      </w:pPr>
      <w:r>
        <w:rPr>
          <w:sz w:val="22"/>
        </w:rPr>
        <w:t>D.</w:t>
      </w:r>
      <w:r>
        <w:rPr>
          <w:spacing w:val="-10"/>
          <w:sz w:val="22"/>
        </w:rPr>
        <w:t xml:space="preserve"> </w:t>
      </w:r>
      <w:r>
        <w:rPr>
          <w:sz w:val="22"/>
        </w:rPr>
        <w:t>Irwing. Inc</w:t>
      </w:r>
    </w:p>
    <w:p>
      <w:pPr>
        <w:pStyle w:val="11"/>
        <w:spacing w:before="6"/>
        <w:rPr>
          <w:sz w:val="20"/>
        </w:rPr>
      </w:pPr>
    </w:p>
    <w:p>
      <w:pPr>
        <w:spacing w:before="0" w:line="465" w:lineRule="auto"/>
        <w:ind w:left="1876" w:right="2358" w:hanging="1215"/>
        <w:jc w:val="left"/>
        <w:rPr>
          <w:sz w:val="22"/>
        </w:rPr>
      </w:pPr>
      <w:r>
        <w:rPr>
          <w:b/>
          <w:sz w:val="22"/>
        </w:rPr>
        <w:t>3</w:t>
      </w:r>
      <w:r>
        <w:rPr>
          <w:sz w:val="22"/>
        </w:rPr>
        <w:t>: Deb,T. (2010). Human Resource Development Theory and Practices. Ane Books Pvt. Ltd,</w:t>
      </w:r>
      <w:r>
        <w:rPr>
          <w:spacing w:val="-52"/>
          <w:sz w:val="22"/>
        </w:rPr>
        <w:t xml:space="preserve"> </w:t>
      </w:r>
      <w:r>
        <w:rPr>
          <w:sz w:val="22"/>
        </w:rPr>
        <w:t>New-Delhi.</w:t>
      </w:r>
    </w:p>
    <w:p>
      <w:pPr>
        <w:spacing w:before="3"/>
        <w:ind w:left="662" w:right="0" w:firstLine="0"/>
        <w:jc w:val="left"/>
        <w:rPr>
          <w:sz w:val="22"/>
        </w:rPr>
      </w:pPr>
      <w:r>
        <w:rPr>
          <w:b/>
          <w:sz w:val="22"/>
        </w:rPr>
        <w:t>4</w:t>
      </w:r>
      <w:r>
        <w:rPr>
          <w:sz w:val="22"/>
        </w:rPr>
        <w:t>:</w:t>
      </w:r>
      <w:r>
        <w:rPr>
          <w:spacing w:val="-9"/>
          <w:sz w:val="22"/>
        </w:rPr>
        <w:t xml:space="preserve"> </w:t>
      </w:r>
      <w:r>
        <w:rPr>
          <w:sz w:val="22"/>
        </w:rPr>
        <w:t>Boswell(2002)</w:t>
      </w:r>
      <w:r>
        <w:rPr>
          <w:spacing w:val="-6"/>
          <w:sz w:val="22"/>
        </w:rPr>
        <w:t xml:space="preserve"> </w:t>
      </w:r>
      <w:r>
        <w:rPr>
          <w:sz w:val="22"/>
        </w:rPr>
        <w:t>Human</w:t>
      </w:r>
      <w:r>
        <w:rPr>
          <w:spacing w:val="-7"/>
          <w:sz w:val="22"/>
        </w:rPr>
        <w:t xml:space="preserve"> </w:t>
      </w:r>
      <w:r>
        <w:rPr>
          <w:sz w:val="22"/>
        </w:rPr>
        <w:t>Resource</w:t>
      </w:r>
      <w:r>
        <w:rPr>
          <w:spacing w:val="-11"/>
          <w:sz w:val="22"/>
        </w:rPr>
        <w:t xml:space="preserve"> </w:t>
      </w:r>
      <w:r>
        <w:rPr>
          <w:sz w:val="22"/>
        </w:rPr>
        <w:t>Development</w:t>
      </w:r>
      <w:r>
        <w:rPr>
          <w:spacing w:val="1"/>
          <w:sz w:val="22"/>
        </w:rPr>
        <w:t xml:space="preserve"> </w:t>
      </w:r>
      <w:r>
        <w:rPr>
          <w:sz w:val="22"/>
        </w:rPr>
        <w:t>Review</w:t>
      </w:r>
      <w:r>
        <w:rPr>
          <w:spacing w:val="-3"/>
          <w:sz w:val="22"/>
        </w:rPr>
        <w:t xml:space="preserve"> </w:t>
      </w:r>
      <w:r>
        <w:rPr>
          <w:sz w:val="22"/>
        </w:rPr>
        <w:t>Vol.</w:t>
      </w:r>
      <w:r>
        <w:rPr>
          <w:spacing w:val="-2"/>
          <w:sz w:val="22"/>
        </w:rPr>
        <w:t xml:space="preserve"> </w:t>
      </w:r>
      <w:r>
        <w:rPr>
          <w:sz w:val="22"/>
        </w:rPr>
        <w:t>3,</w:t>
      </w:r>
      <w:r>
        <w:rPr>
          <w:spacing w:val="-5"/>
          <w:sz w:val="22"/>
        </w:rPr>
        <w:t xml:space="preserve"> </w:t>
      </w:r>
      <w:r>
        <w:rPr>
          <w:sz w:val="22"/>
        </w:rPr>
        <w:t>No. 2</w:t>
      </w:r>
      <w:r>
        <w:rPr>
          <w:spacing w:val="-7"/>
          <w:sz w:val="22"/>
        </w:rPr>
        <w:t xml:space="preserve"> </w:t>
      </w:r>
      <w:r>
        <w:rPr>
          <w:sz w:val="22"/>
        </w:rPr>
        <w:t>June</w:t>
      </w:r>
      <w:r>
        <w:rPr>
          <w:spacing w:val="-4"/>
          <w:sz w:val="22"/>
        </w:rPr>
        <w:t xml:space="preserve"> </w:t>
      </w:r>
      <w:r>
        <w:rPr>
          <w:sz w:val="22"/>
        </w:rPr>
        <w:t>2004</w:t>
      </w:r>
      <w:r>
        <w:rPr>
          <w:spacing w:val="-1"/>
          <w:sz w:val="22"/>
        </w:rPr>
        <w:t xml:space="preserve"> </w:t>
      </w:r>
      <w:r>
        <w:rPr>
          <w:sz w:val="22"/>
        </w:rPr>
        <w:t>151-172</w:t>
      </w:r>
    </w:p>
    <w:p>
      <w:pPr>
        <w:pStyle w:val="11"/>
        <w:spacing w:before="6"/>
        <w:rPr>
          <w:sz w:val="20"/>
        </w:rPr>
      </w:pPr>
    </w:p>
    <w:p>
      <w:pPr>
        <w:spacing w:before="0" w:line="465" w:lineRule="auto"/>
        <w:ind w:left="1492" w:right="2142" w:hanging="831"/>
        <w:jc w:val="left"/>
        <w:rPr>
          <w:sz w:val="22"/>
        </w:rPr>
      </w:pPr>
      <w:r>
        <w:rPr>
          <w:b/>
          <w:sz w:val="22"/>
        </w:rPr>
        <w:t>5</w:t>
      </w:r>
      <w:r>
        <w:rPr>
          <w:sz w:val="22"/>
        </w:rPr>
        <w:t>: Ganesh Anjali (2007) Changing Pattern of HRM Practice under Globalization: A Case study</w:t>
      </w:r>
      <w:r>
        <w:rPr>
          <w:spacing w:val="-52"/>
          <w:sz w:val="22"/>
        </w:rPr>
        <w:t xml:space="preserve"> </w:t>
      </w:r>
      <w:r>
        <w:rPr>
          <w:sz w:val="22"/>
        </w:rPr>
        <w:t>Of</w:t>
      </w:r>
      <w:r>
        <w:rPr>
          <w:spacing w:val="50"/>
          <w:sz w:val="22"/>
        </w:rPr>
        <w:t xml:space="preserve"> </w:t>
      </w:r>
      <w:r>
        <w:rPr>
          <w:sz w:val="22"/>
        </w:rPr>
        <w:t>MNCs</w:t>
      </w:r>
      <w:r>
        <w:rPr>
          <w:spacing w:val="3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India.</w:t>
      </w:r>
    </w:p>
    <w:p>
      <w:pPr>
        <w:spacing w:before="0" w:line="465" w:lineRule="auto"/>
        <w:ind w:left="1656" w:right="1542" w:hanging="994"/>
        <w:jc w:val="left"/>
        <w:rPr>
          <w:sz w:val="22"/>
        </w:rPr>
      </w:pPr>
      <w:r>
        <w:rPr>
          <w:b/>
          <w:sz w:val="22"/>
        </w:rPr>
        <w:t>6</w:t>
      </w:r>
      <w:r>
        <w:rPr>
          <w:sz w:val="22"/>
        </w:rPr>
        <w:t>: Smbavasima (2013) Alternative theory of happiness in early adolescents. Clinical nursing research,</w:t>
      </w:r>
      <w:r>
        <w:rPr>
          <w:spacing w:val="-52"/>
          <w:sz w:val="22"/>
        </w:rPr>
        <w:t xml:space="preserve"> </w:t>
      </w:r>
      <w:r>
        <w:rPr>
          <w:sz w:val="22"/>
        </w:rPr>
        <w:t>11,306-32A</w:t>
      </w:r>
    </w:p>
    <w:p>
      <w:pPr>
        <w:spacing w:before="0" w:line="465" w:lineRule="auto"/>
        <w:ind w:left="1377" w:right="557" w:hanging="658"/>
        <w:jc w:val="left"/>
        <w:rPr>
          <w:sz w:val="22"/>
        </w:rPr>
      </w:pPr>
      <w:r>
        <w:rPr>
          <w:b/>
          <w:sz w:val="22"/>
        </w:rPr>
        <w:t>7: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Abebe</w:t>
      </w:r>
      <w:r>
        <w:rPr>
          <w:spacing w:val="-11"/>
          <w:sz w:val="22"/>
        </w:rPr>
        <w:t xml:space="preserve"> </w:t>
      </w:r>
      <w:r>
        <w:rPr>
          <w:sz w:val="22"/>
        </w:rPr>
        <w:t>,</w:t>
      </w:r>
      <w:r>
        <w:rPr>
          <w:spacing w:val="2"/>
          <w:sz w:val="22"/>
        </w:rPr>
        <w:t xml:space="preserve"> </w:t>
      </w:r>
      <w:r>
        <w:rPr>
          <w:sz w:val="22"/>
        </w:rPr>
        <w:t>T.</w:t>
      </w:r>
      <w:r>
        <w:rPr>
          <w:spacing w:val="-6"/>
          <w:sz w:val="22"/>
        </w:rPr>
        <w:t xml:space="preserve"> </w:t>
      </w:r>
      <w:r>
        <w:rPr>
          <w:sz w:val="22"/>
        </w:rPr>
        <w:t>(2008).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human</w:t>
      </w:r>
      <w:r>
        <w:rPr>
          <w:spacing w:val="-6"/>
          <w:sz w:val="22"/>
        </w:rPr>
        <w:t xml:space="preserve"> </w:t>
      </w:r>
      <w:r>
        <w:rPr>
          <w:sz w:val="22"/>
        </w:rPr>
        <w:t>resource</w:t>
      </w:r>
      <w:r>
        <w:rPr>
          <w:spacing w:val="-2"/>
          <w:sz w:val="22"/>
        </w:rPr>
        <w:t xml:space="preserve"> </w:t>
      </w:r>
      <w:r>
        <w:rPr>
          <w:sz w:val="22"/>
        </w:rPr>
        <w:t>management functions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Ethiopia:</w:t>
      </w:r>
      <w:r>
        <w:rPr>
          <w:spacing w:val="-7"/>
          <w:sz w:val="22"/>
        </w:rPr>
        <w:t xml:space="preserve"> </w:t>
      </w:r>
      <w:r>
        <w:rPr>
          <w:sz w:val="22"/>
        </w:rPr>
        <w:t>focus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z w:val="22"/>
        </w:rPr>
        <w:t>civil</w:t>
      </w:r>
      <w:r>
        <w:rPr>
          <w:spacing w:val="-8"/>
          <w:sz w:val="22"/>
        </w:rPr>
        <w:t xml:space="preserve"> </w:t>
      </w:r>
      <w:r>
        <w:rPr>
          <w:sz w:val="22"/>
        </w:rPr>
        <w:t>service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southern</w:t>
      </w:r>
      <w:r>
        <w:rPr>
          <w:spacing w:val="-52"/>
          <w:sz w:val="22"/>
        </w:rPr>
        <w:t xml:space="preserve"> </w:t>
      </w:r>
      <w:r>
        <w:rPr>
          <w:sz w:val="22"/>
        </w:rPr>
        <w:t>regional</w:t>
      </w:r>
      <w:r>
        <w:rPr>
          <w:spacing w:val="-5"/>
          <w:sz w:val="22"/>
        </w:rPr>
        <w:t xml:space="preserve"> </w:t>
      </w:r>
      <w:r>
        <w:rPr>
          <w:sz w:val="22"/>
        </w:rPr>
        <w:t>government</w:t>
      </w:r>
      <w:r>
        <w:rPr>
          <w:spacing w:val="3"/>
          <w:sz w:val="22"/>
        </w:rPr>
        <w:t xml:space="preserve"> </w:t>
      </w:r>
      <w:r>
        <w:rPr>
          <w:sz w:val="22"/>
        </w:rPr>
        <w:t>(SNNPRG);</w:t>
      </w:r>
      <w:r>
        <w:rPr>
          <w:spacing w:val="1"/>
          <w:sz w:val="22"/>
        </w:rPr>
        <w:t xml:space="preserve"> </w:t>
      </w:r>
      <w:r>
        <w:rPr>
          <w:sz w:val="22"/>
        </w:rPr>
        <w:t>unpublished</w:t>
      </w:r>
      <w:r>
        <w:rPr>
          <w:spacing w:val="-1"/>
          <w:sz w:val="22"/>
        </w:rPr>
        <w:t xml:space="preserve"> </w:t>
      </w:r>
      <w:r>
        <w:rPr>
          <w:sz w:val="22"/>
        </w:rPr>
        <w:t>material.</w:t>
      </w:r>
    </w:p>
    <w:p>
      <w:pPr>
        <w:spacing w:after="0" w:line="465" w:lineRule="auto"/>
        <w:jc w:val="left"/>
        <w:rPr>
          <w:sz w:val="22"/>
        </w:rPr>
        <w:sectPr>
          <w:pgSz w:w="12240" w:h="15840"/>
          <w:pgMar w:top="1440" w:right="440" w:bottom="1220" w:left="600" w:header="0" w:footer="1030" w:gutter="0"/>
          <w:cols w:space="720" w:num="1"/>
        </w:sectPr>
      </w:pPr>
    </w:p>
    <w:p>
      <w:pPr>
        <w:spacing w:before="74" w:line="273" w:lineRule="auto"/>
        <w:ind w:left="662" w:right="557" w:firstLine="115"/>
        <w:jc w:val="left"/>
        <w:rPr>
          <w:sz w:val="22"/>
        </w:rPr>
      </w:pPr>
      <w:r>
        <w:rPr>
          <w:b/>
          <w:sz w:val="22"/>
        </w:rPr>
        <w:t>8:</w:t>
      </w:r>
      <w:r>
        <w:rPr>
          <w:b/>
          <w:spacing w:val="-7"/>
          <w:sz w:val="22"/>
        </w:rPr>
        <w:t xml:space="preserve"> </w:t>
      </w:r>
      <w:r>
        <w:rPr>
          <w:sz w:val="22"/>
        </w:rPr>
        <w:t>Akuoko</w:t>
      </w:r>
      <w:r>
        <w:rPr>
          <w:spacing w:val="-7"/>
          <w:sz w:val="22"/>
        </w:rPr>
        <w:t xml:space="preserve"> </w:t>
      </w:r>
      <w:r>
        <w:rPr>
          <w:sz w:val="22"/>
        </w:rPr>
        <w:t>,</w:t>
      </w:r>
      <w:r>
        <w:rPr>
          <w:spacing w:val="-2"/>
          <w:sz w:val="22"/>
        </w:rPr>
        <w:t xml:space="preserve"> </w:t>
      </w:r>
      <w:r>
        <w:rPr>
          <w:sz w:val="22"/>
        </w:rPr>
        <w:t>K.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Baffoe,J.</w:t>
      </w:r>
      <w:r>
        <w:rPr>
          <w:spacing w:val="-3"/>
          <w:sz w:val="22"/>
        </w:rPr>
        <w:t xml:space="preserve"> </w:t>
      </w:r>
      <w:r>
        <w:rPr>
          <w:sz w:val="22"/>
        </w:rPr>
        <w:t>(2012).</w:t>
      </w:r>
      <w:r>
        <w:rPr>
          <w:spacing w:val="-7"/>
          <w:sz w:val="22"/>
        </w:rPr>
        <w:t xml:space="preserve"> </w:t>
      </w:r>
      <w:r>
        <w:rPr>
          <w:sz w:val="22"/>
        </w:rPr>
        <w:t>Performance</w:t>
      </w:r>
      <w:r>
        <w:rPr>
          <w:spacing w:val="-7"/>
          <w:sz w:val="22"/>
        </w:rPr>
        <w:t xml:space="preserve"> </w:t>
      </w:r>
      <w:r>
        <w:rPr>
          <w:sz w:val="22"/>
        </w:rPr>
        <w:t>Appraisal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sz w:val="22"/>
        </w:rPr>
        <w:t>Human</w:t>
      </w:r>
      <w:r>
        <w:rPr>
          <w:spacing w:val="-11"/>
          <w:sz w:val="22"/>
        </w:rPr>
        <w:t xml:space="preserve"> </w:t>
      </w:r>
      <w:r>
        <w:rPr>
          <w:sz w:val="22"/>
        </w:rPr>
        <w:t>Resource</w:t>
      </w:r>
      <w:r>
        <w:rPr>
          <w:spacing w:val="-12"/>
          <w:sz w:val="22"/>
        </w:rPr>
        <w:t xml:space="preserve"> </w:t>
      </w:r>
      <w:r>
        <w:rPr>
          <w:sz w:val="22"/>
        </w:rPr>
        <w:t>Development.</w:t>
      </w:r>
      <w:r>
        <w:rPr>
          <w:spacing w:val="-2"/>
          <w:sz w:val="22"/>
        </w:rPr>
        <w:t xml:space="preserve"> </w:t>
      </w:r>
      <w:r>
        <w:rPr>
          <w:sz w:val="22"/>
        </w:rPr>
        <w:t>International</w:t>
      </w:r>
      <w:r>
        <w:rPr>
          <w:spacing w:val="-52"/>
          <w:sz w:val="22"/>
        </w:rPr>
        <w:t xml:space="preserve"> </w:t>
      </w:r>
      <w:r>
        <w:rPr>
          <w:sz w:val="22"/>
        </w:rPr>
        <w:t>Journal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social</w:t>
      </w:r>
      <w:r>
        <w:rPr>
          <w:spacing w:val="-5"/>
          <w:sz w:val="22"/>
        </w:rPr>
        <w:t xml:space="preserve"> </w:t>
      </w:r>
      <w:r>
        <w:rPr>
          <w:sz w:val="22"/>
        </w:rPr>
        <w:t>science</w:t>
      </w:r>
      <w:r>
        <w:rPr>
          <w:spacing w:val="-11"/>
          <w:sz w:val="22"/>
        </w:rPr>
        <w:t xml:space="preserve"> </w:t>
      </w:r>
      <w:r>
        <w:rPr>
          <w:sz w:val="22"/>
        </w:rPr>
        <w:t>&amp; Interdisciplinary</w:t>
      </w:r>
      <w:r>
        <w:rPr>
          <w:spacing w:val="-6"/>
          <w:sz w:val="22"/>
        </w:rPr>
        <w:t xml:space="preserve"> </w:t>
      </w:r>
      <w:r>
        <w:rPr>
          <w:sz w:val="22"/>
        </w:rPr>
        <w:t>Research,</w:t>
      </w:r>
      <w:r>
        <w:rPr>
          <w:spacing w:val="1"/>
          <w:sz w:val="22"/>
        </w:rPr>
        <w:t xml:space="preserve"> </w:t>
      </w:r>
      <w:r>
        <w:rPr>
          <w:sz w:val="22"/>
        </w:rPr>
        <w:t>Vol.1 issue</w:t>
      </w:r>
      <w:r>
        <w:rPr>
          <w:spacing w:val="-8"/>
          <w:sz w:val="22"/>
        </w:rPr>
        <w:t xml:space="preserve"> </w:t>
      </w:r>
      <w:r>
        <w:rPr>
          <w:sz w:val="22"/>
        </w:rPr>
        <w:t>10,</w:t>
      </w:r>
      <w:r>
        <w:rPr>
          <w:spacing w:val="-1"/>
          <w:sz w:val="22"/>
        </w:rPr>
        <w:t xml:space="preserve"> </w:t>
      </w:r>
      <w:r>
        <w:rPr>
          <w:sz w:val="22"/>
        </w:rPr>
        <w:t>October</w:t>
      </w:r>
      <w:r>
        <w:rPr>
          <w:spacing w:val="2"/>
          <w:sz w:val="22"/>
        </w:rPr>
        <w:t xml:space="preserve"> </w:t>
      </w:r>
      <w:r>
        <w:rPr>
          <w:sz w:val="22"/>
        </w:rPr>
        <w:t>2012,</w:t>
      </w:r>
      <w:r>
        <w:rPr>
          <w:spacing w:val="-4"/>
          <w:sz w:val="22"/>
        </w:rPr>
        <w:t xml:space="preserve"> </w:t>
      </w:r>
      <w:r>
        <w:rPr>
          <w:sz w:val="22"/>
        </w:rPr>
        <w:t>ISSN</w:t>
      </w:r>
      <w:r>
        <w:rPr>
          <w:spacing w:val="-2"/>
          <w:sz w:val="22"/>
        </w:rPr>
        <w:t xml:space="preserve"> </w:t>
      </w:r>
      <w:r>
        <w:rPr>
          <w:sz w:val="22"/>
        </w:rPr>
        <w:t>2277</w:t>
      </w:r>
      <w:r>
        <w:rPr>
          <w:spacing w:val="-1"/>
          <w:sz w:val="22"/>
        </w:rPr>
        <w:t xml:space="preserve"> </w:t>
      </w:r>
      <w:r>
        <w:rPr>
          <w:sz w:val="22"/>
        </w:rPr>
        <w:t>3630.</w:t>
      </w:r>
    </w:p>
    <w:p>
      <w:pPr>
        <w:spacing w:before="201" w:line="465" w:lineRule="auto"/>
        <w:ind w:left="1219" w:right="1024" w:hanging="442"/>
        <w:jc w:val="left"/>
        <w:rPr>
          <w:sz w:val="22"/>
        </w:rPr>
      </w:pPr>
      <w:r>
        <w:rPr>
          <w:b/>
          <w:spacing w:val="-1"/>
          <w:sz w:val="22"/>
        </w:rPr>
        <w:t xml:space="preserve">9: </w:t>
      </w:r>
      <w:r>
        <w:rPr>
          <w:spacing w:val="-1"/>
          <w:sz w:val="22"/>
        </w:rPr>
        <w:t xml:space="preserve">Baradous </w:t>
      </w:r>
      <w:r>
        <w:rPr>
          <w:sz w:val="22"/>
        </w:rPr>
        <w:t>(1997). Human Resource Development Climate: An Empirical Study: International Journal of</w:t>
      </w:r>
      <w:r>
        <w:rPr>
          <w:spacing w:val="-52"/>
          <w:sz w:val="22"/>
        </w:rPr>
        <w:t xml:space="preserve"> </w:t>
      </w:r>
      <w:r>
        <w:rPr>
          <w:sz w:val="22"/>
        </w:rPr>
        <w:t>Innovation.</w:t>
      </w:r>
      <w:r>
        <w:rPr>
          <w:spacing w:val="-1"/>
          <w:sz w:val="22"/>
        </w:rPr>
        <w:t xml:space="preserve"> </w:t>
      </w:r>
      <w:r>
        <w:rPr>
          <w:sz w:val="22"/>
        </w:rPr>
        <w:t>Management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Technology,</w:t>
      </w:r>
      <w:r>
        <w:rPr>
          <w:spacing w:val="7"/>
          <w:sz w:val="22"/>
        </w:rPr>
        <w:t xml:space="preserve"> </w:t>
      </w:r>
      <w:r>
        <w:rPr>
          <w:sz w:val="22"/>
        </w:rPr>
        <w:t>Vol.1,</w:t>
      </w:r>
      <w:r>
        <w:rPr>
          <w:spacing w:val="2"/>
          <w:sz w:val="22"/>
        </w:rPr>
        <w:t xml:space="preserve"> </w:t>
      </w:r>
      <w:r>
        <w:rPr>
          <w:sz w:val="22"/>
        </w:rPr>
        <w:t>No.</w:t>
      </w:r>
      <w:r>
        <w:rPr>
          <w:spacing w:val="1"/>
          <w:sz w:val="22"/>
        </w:rPr>
        <w:t xml:space="preserve"> </w:t>
      </w:r>
      <w:r>
        <w:rPr>
          <w:sz w:val="22"/>
        </w:rPr>
        <w:t>2,</w:t>
      </w:r>
      <w:r>
        <w:rPr>
          <w:spacing w:val="-3"/>
          <w:sz w:val="22"/>
        </w:rPr>
        <w:t xml:space="preserve"> </w:t>
      </w:r>
      <w:r>
        <w:rPr>
          <w:sz w:val="22"/>
        </w:rPr>
        <w:t>June</w:t>
      </w:r>
      <w:r>
        <w:rPr>
          <w:spacing w:val="-7"/>
          <w:sz w:val="22"/>
        </w:rPr>
        <w:t xml:space="preserve"> </w:t>
      </w:r>
      <w:r>
        <w:rPr>
          <w:sz w:val="22"/>
        </w:rPr>
        <w:t>2010.</w:t>
      </w:r>
    </w:p>
    <w:p>
      <w:pPr>
        <w:spacing w:before="0" w:line="468" w:lineRule="auto"/>
        <w:ind w:left="1104" w:right="0" w:hanging="327"/>
        <w:jc w:val="left"/>
        <w:rPr>
          <w:sz w:val="22"/>
        </w:rPr>
      </w:pPr>
      <w:r>
        <w:rPr>
          <w:b/>
          <w:sz w:val="22"/>
        </w:rPr>
        <w:t>10:</w:t>
      </w:r>
      <w:r>
        <w:rPr>
          <w:b/>
          <w:spacing w:val="-13"/>
          <w:sz w:val="22"/>
        </w:rPr>
        <w:t xml:space="preserve"> </w:t>
      </w:r>
      <w:r>
        <w:rPr>
          <w:sz w:val="22"/>
        </w:rPr>
        <w:t>Bartlett,</w:t>
      </w:r>
      <w:r>
        <w:rPr>
          <w:spacing w:val="-3"/>
          <w:sz w:val="22"/>
        </w:rPr>
        <w:t xml:space="preserve"> </w:t>
      </w:r>
      <w:r>
        <w:rPr>
          <w:sz w:val="22"/>
        </w:rPr>
        <w:t>Kotrlik,</w:t>
      </w:r>
      <w:r>
        <w:rPr>
          <w:spacing w:val="-2"/>
          <w:sz w:val="22"/>
        </w:rPr>
        <w:t xml:space="preserve"> </w:t>
      </w:r>
      <w:r>
        <w:rPr>
          <w:sz w:val="22"/>
        </w:rPr>
        <w:t>Hiigins,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sz w:val="22"/>
        </w:rPr>
        <w:t>Flowler</w:t>
      </w:r>
      <w:r>
        <w:rPr>
          <w:spacing w:val="-4"/>
          <w:sz w:val="22"/>
        </w:rPr>
        <w:t xml:space="preserve"> </w:t>
      </w:r>
      <w:r>
        <w:rPr>
          <w:sz w:val="22"/>
        </w:rPr>
        <w:t>(2002).</w:t>
      </w:r>
      <w:r>
        <w:rPr>
          <w:spacing w:val="-9"/>
          <w:sz w:val="22"/>
        </w:rPr>
        <w:t xml:space="preserve"> </w:t>
      </w:r>
      <w:r>
        <w:rPr>
          <w:sz w:val="22"/>
        </w:rPr>
        <w:t>Sampling</w:t>
      </w:r>
      <w:r>
        <w:rPr>
          <w:spacing w:val="40"/>
          <w:sz w:val="22"/>
        </w:rPr>
        <w:t xml:space="preserve"> </w:t>
      </w:r>
      <w:r>
        <w:rPr>
          <w:sz w:val="22"/>
        </w:rPr>
        <w:t>hard-to-reach</w:t>
      </w:r>
      <w:r>
        <w:rPr>
          <w:spacing w:val="41"/>
          <w:sz w:val="22"/>
        </w:rPr>
        <w:t xml:space="preserve"> </w:t>
      </w:r>
      <w:r>
        <w:rPr>
          <w:sz w:val="22"/>
        </w:rPr>
        <w:t>populations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10"/>
          <w:sz w:val="22"/>
        </w:rPr>
        <w:t xml:space="preserve"> </w:t>
      </w:r>
      <w:r>
        <w:rPr>
          <w:sz w:val="22"/>
        </w:rPr>
        <w:t>respondent</w:t>
      </w:r>
      <w:r>
        <w:rPr>
          <w:spacing w:val="-4"/>
          <w:sz w:val="22"/>
        </w:rPr>
        <w:t xml:space="preserve"> </w:t>
      </w:r>
      <w:r>
        <w:rPr>
          <w:sz w:val="22"/>
        </w:rPr>
        <w:t>driven</w:t>
      </w:r>
      <w:r>
        <w:rPr>
          <w:spacing w:val="-52"/>
          <w:sz w:val="22"/>
        </w:rPr>
        <w:t xml:space="preserve"> </w:t>
      </w:r>
      <w:r>
        <w:rPr>
          <w:sz w:val="22"/>
        </w:rPr>
        <w:t>Sampling:</w:t>
      </w:r>
      <w:r>
        <w:rPr>
          <w:spacing w:val="-3"/>
          <w:sz w:val="22"/>
        </w:rPr>
        <w:t xml:space="preserve"> </w:t>
      </w:r>
      <w:r>
        <w:rPr>
          <w:sz w:val="22"/>
        </w:rPr>
        <w:t>Methodological</w:t>
      </w:r>
      <w:r>
        <w:rPr>
          <w:spacing w:val="-2"/>
          <w:sz w:val="22"/>
        </w:rPr>
        <w:t xml:space="preserve"> </w:t>
      </w:r>
      <w:r>
        <w:rPr>
          <w:sz w:val="22"/>
        </w:rPr>
        <w:t>innovations online</w:t>
      </w:r>
      <w:r>
        <w:rPr>
          <w:spacing w:val="-8"/>
          <w:sz w:val="22"/>
        </w:rPr>
        <w:t xml:space="preserve"> </w:t>
      </w:r>
      <w:r>
        <w:rPr>
          <w:sz w:val="22"/>
        </w:rPr>
        <w:t>(2010)</w:t>
      </w:r>
      <w:r>
        <w:rPr>
          <w:spacing w:val="-2"/>
          <w:sz w:val="22"/>
        </w:rPr>
        <w:t xml:space="preserve"> </w:t>
      </w:r>
      <w:r>
        <w:rPr>
          <w:sz w:val="22"/>
        </w:rPr>
        <w:t>5(2)</w:t>
      </w:r>
      <w:r>
        <w:rPr>
          <w:spacing w:val="-2"/>
          <w:sz w:val="22"/>
        </w:rPr>
        <w:t xml:space="preserve"> </w:t>
      </w:r>
      <w:r>
        <w:rPr>
          <w:sz w:val="22"/>
        </w:rPr>
        <w:t>38-48.</w:t>
      </w:r>
    </w:p>
    <w:p>
      <w:pPr>
        <w:spacing w:before="0" w:line="273" w:lineRule="auto"/>
        <w:ind w:left="662" w:right="0" w:firstLine="115"/>
        <w:jc w:val="left"/>
        <w:rPr>
          <w:sz w:val="22"/>
        </w:rPr>
      </w:pPr>
      <w:r>
        <w:rPr>
          <w:b/>
          <w:sz w:val="22"/>
        </w:rPr>
        <w:t>11:</w:t>
      </w:r>
      <w:r>
        <w:rPr>
          <w:b/>
          <w:spacing w:val="-12"/>
          <w:sz w:val="22"/>
        </w:rPr>
        <w:t xml:space="preserve"> </w:t>
      </w:r>
      <w:r>
        <w:rPr>
          <w:sz w:val="22"/>
        </w:rPr>
        <w:t>CIPD. (2005).</w:t>
      </w:r>
      <w:r>
        <w:rPr>
          <w:spacing w:val="-8"/>
          <w:sz w:val="22"/>
        </w:rPr>
        <w:t xml:space="preserve"> </w:t>
      </w:r>
      <w:r>
        <w:rPr>
          <w:sz w:val="22"/>
        </w:rPr>
        <w:t>Recruitment</w:t>
      </w:r>
      <w:r>
        <w:rPr>
          <w:spacing w:val="-4"/>
          <w:sz w:val="22"/>
        </w:rPr>
        <w:t xml:space="preserve"> </w:t>
      </w:r>
      <w:r>
        <w:rPr>
          <w:sz w:val="22"/>
        </w:rPr>
        <w:t>.</w:t>
      </w:r>
      <w:r>
        <w:rPr>
          <w:spacing w:val="-1"/>
          <w:sz w:val="22"/>
        </w:rPr>
        <w:t xml:space="preserve"> </w:t>
      </w:r>
      <w:r>
        <w:rPr>
          <w:sz w:val="22"/>
        </w:rPr>
        <w:t>retention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labor</w:t>
      </w:r>
      <w:r>
        <w:rPr>
          <w:spacing w:val="-1"/>
          <w:sz w:val="22"/>
        </w:rPr>
        <w:t xml:space="preserve"> </w:t>
      </w:r>
      <w:r>
        <w:rPr>
          <w:sz w:val="22"/>
        </w:rPr>
        <w:t>turnover</w:t>
      </w:r>
      <w:r>
        <w:rPr>
          <w:spacing w:val="-2"/>
          <w:sz w:val="22"/>
        </w:rPr>
        <w:t xml:space="preserve"> </w:t>
      </w:r>
      <w:r>
        <w:rPr>
          <w:sz w:val="22"/>
        </w:rPr>
        <w:t>survey</w:t>
      </w:r>
      <w:r>
        <w:rPr>
          <w:spacing w:val="-10"/>
          <w:sz w:val="22"/>
        </w:rPr>
        <w:t xml:space="preserve"> </w:t>
      </w:r>
      <w:r>
        <w:rPr>
          <w:sz w:val="22"/>
        </w:rPr>
        <w:t>2005.</w:t>
      </w:r>
      <w:r>
        <w:rPr>
          <w:spacing w:val="-3"/>
          <w:sz w:val="22"/>
        </w:rPr>
        <w:t xml:space="preserve"> </w:t>
      </w:r>
      <w:r>
        <w:rPr>
          <w:sz w:val="22"/>
        </w:rPr>
        <w:t>London:</w:t>
      </w:r>
      <w:r>
        <w:rPr>
          <w:spacing w:val="-8"/>
          <w:sz w:val="22"/>
        </w:rPr>
        <w:t xml:space="preserve"> </w:t>
      </w:r>
      <w:r>
        <w:rPr>
          <w:sz w:val="22"/>
        </w:rPr>
        <w:t>CIPD.</w:t>
      </w:r>
      <w:r>
        <w:rPr>
          <w:spacing w:val="-6"/>
          <w:sz w:val="22"/>
        </w:rPr>
        <w:t xml:space="preserve"> </w:t>
      </w:r>
      <w:r>
        <w:rPr>
          <w:sz w:val="22"/>
        </w:rPr>
        <w:t>Edgar.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Geare</w:t>
      </w:r>
      <w:r>
        <w:rPr>
          <w:spacing w:val="-52"/>
          <w:sz w:val="22"/>
        </w:rPr>
        <w:t xml:space="preserve"> </w:t>
      </w:r>
      <w:r>
        <w:rPr>
          <w:sz w:val="22"/>
        </w:rPr>
        <w:t>Geare.A.(2005).</w:t>
      </w:r>
      <w:r>
        <w:rPr>
          <w:spacing w:val="-5"/>
          <w:sz w:val="22"/>
        </w:rPr>
        <w:t xml:space="preserve"> </w:t>
      </w:r>
      <w:r>
        <w:rPr>
          <w:sz w:val="22"/>
        </w:rPr>
        <w:t>HRM</w:t>
      </w:r>
      <w:r>
        <w:rPr>
          <w:spacing w:val="-6"/>
          <w:sz w:val="22"/>
        </w:rPr>
        <w:t xml:space="preserve"> </w:t>
      </w:r>
      <w:r>
        <w:rPr>
          <w:sz w:val="22"/>
        </w:rPr>
        <w:t>practice</w:t>
      </w:r>
      <w:r>
        <w:rPr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Employees</w:t>
      </w:r>
      <w:r>
        <w:rPr>
          <w:spacing w:val="-1"/>
          <w:sz w:val="22"/>
        </w:rPr>
        <w:t xml:space="preserve"> </w:t>
      </w:r>
      <w:r>
        <w:rPr>
          <w:sz w:val="22"/>
        </w:rPr>
        <w:t>Attitudes:</w:t>
      </w:r>
      <w:r>
        <w:rPr>
          <w:spacing w:val="-7"/>
          <w:sz w:val="22"/>
        </w:rPr>
        <w:t xml:space="preserve"> </w:t>
      </w:r>
      <w:r>
        <w:rPr>
          <w:sz w:val="22"/>
        </w:rPr>
        <w:t>different</w:t>
      </w:r>
      <w:r>
        <w:rPr>
          <w:spacing w:val="5"/>
          <w:sz w:val="22"/>
        </w:rPr>
        <w:t xml:space="preserve"> </w:t>
      </w:r>
      <w:r>
        <w:rPr>
          <w:sz w:val="22"/>
        </w:rPr>
        <w:t>measures-different</w:t>
      </w:r>
      <w:r>
        <w:rPr>
          <w:spacing w:val="-4"/>
          <w:sz w:val="22"/>
        </w:rPr>
        <w:t xml:space="preserve"> </w:t>
      </w:r>
      <w:r>
        <w:rPr>
          <w:sz w:val="22"/>
        </w:rPr>
        <w:t>results.</w:t>
      </w:r>
      <w:r>
        <w:rPr>
          <w:spacing w:val="-1"/>
          <w:sz w:val="22"/>
        </w:rPr>
        <w:t xml:space="preserve"> </w:t>
      </w:r>
      <w:r>
        <w:rPr>
          <w:sz w:val="22"/>
        </w:rPr>
        <w:t>Personal</w:t>
      </w:r>
    </w:p>
    <w:p>
      <w:pPr>
        <w:spacing w:before="199"/>
        <w:ind w:left="1545" w:right="0" w:firstLine="0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6"/>
          <w:sz w:val="22"/>
        </w:rPr>
        <w:t xml:space="preserve"> </w:t>
      </w:r>
      <w:r>
        <w:rPr>
          <w:sz w:val="22"/>
        </w:rPr>
        <w:t>Vol.</w:t>
      </w:r>
      <w:r>
        <w:rPr>
          <w:spacing w:val="-1"/>
          <w:sz w:val="22"/>
        </w:rPr>
        <w:t xml:space="preserve"> </w:t>
      </w:r>
      <w:r>
        <w:rPr>
          <w:sz w:val="22"/>
        </w:rPr>
        <w:t>34</w:t>
      </w:r>
      <w:r>
        <w:rPr>
          <w:spacing w:val="-4"/>
          <w:sz w:val="22"/>
        </w:rPr>
        <w:t xml:space="preserve"> </w:t>
      </w:r>
      <w:r>
        <w:rPr>
          <w:sz w:val="22"/>
        </w:rPr>
        <w:t>No.</w:t>
      </w:r>
      <w:r>
        <w:rPr>
          <w:spacing w:val="-1"/>
          <w:sz w:val="22"/>
        </w:rPr>
        <w:t xml:space="preserve"> </w:t>
      </w:r>
      <w:r>
        <w:rPr>
          <w:sz w:val="22"/>
        </w:rPr>
        <w:t>5,</w:t>
      </w:r>
      <w:r>
        <w:rPr>
          <w:spacing w:val="-6"/>
          <w:sz w:val="22"/>
        </w:rPr>
        <w:t xml:space="preserve"> </w:t>
      </w:r>
      <w:r>
        <w:rPr>
          <w:sz w:val="22"/>
        </w:rPr>
        <w:t>pp.</w:t>
      </w:r>
      <w:r>
        <w:rPr>
          <w:spacing w:val="-6"/>
          <w:sz w:val="22"/>
        </w:rPr>
        <w:t xml:space="preserve"> </w:t>
      </w:r>
      <w:r>
        <w:rPr>
          <w:sz w:val="22"/>
        </w:rPr>
        <w:t>534-569.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spacing w:before="1"/>
        <w:rPr>
          <w:sz w:val="34"/>
        </w:rPr>
      </w:pPr>
    </w:p>
    <w:p>
      <w:pPr>
        <w:spacing w:before="0"/>
        <w:ind w:left="777" w:right="0" w:firstLine="0"/>
        <w:jc w:val="left"/>
        <w:rPr>
          <w:sz w:val="22"/>
        </w:rPr>
      </w:pPr>
      <w:r>
        <w:rPr>
          <w:b/>
          <w:sz w:val="22"/>
        </w:rPr>
        <w:t>12:</w:t>
      </w:r>
      <w:r>
        <w:rPr>
          <w:b/>
          <w:spacing w:val="-11"/>
          <w:sz w:val="22"/>
        </w:rPr>
        <w:t xml:space="preserve"> </w:t>
      </w:r>
      <w:r>
        <w:rPr>
          <w:sz w:val="22"/>
        </w:rPr>
        <w:t>Creswell,</w:t>
      </w:r>
      <w:r>
        <w:rPr>
          <w:spacing w:val="-1"/>
          <w:sz w:val="22"/>
        </w:rPr>
        <w:t xml:space="preserve"> </w:t>
      </w:r>
      <w:r>
        <w:rPr>
          <w:sz w:val="22"/>
        </w:rPr>
        <w:t>JW.</w:t>
      </w:r>
      <w:r>
        <w:rPr>
          <w:spacing w:val="-2"/>
          <w:sz w:val="22"/>
        </w:rPr>
        <w:t xml:space="preserve"> </w:t>
      </w:r>
      <w:r>
        <w:rPr>
          <w:sz w:val="22"/>
        </w:rPr>
        <w:t>(2003).</w:t>
      </w:r>
      <w:r>
        <w:rPr>
          <w:spacing w:val="-8"/>
          <w:sz w:val="22"/>
        </w:rPr>
        <w:t xml:space="preserve"> </w:t>
      </w:r>
      <w:r>
        <w:rPr>
          <w:sz w:val="22"/>
        </w:rPr>
        <w:t>Research</w:t>
      </w:r>
      <w:r>
        <w:rPr>
          <w:spacing w:val="-5"/>
          <w:sz w:val="22"/>
        </w:rPr>
        <w:t xml:space="preserve"> </w:t>
      </w:r>
      <w:r>
        <w:rPr>
          <w:sz w:val="22"/>
        </w:rPr>
        <w:t>design: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8"/>
          <w:sz w:val="22"/>
        </w:rPr>
        <w:t xml:space="preserve"> </w:t>
      </w:r>
      <w:r>
        <w:rPr>
          <w:sz w:val="22"/>
        </w:rPr>
        <w:t>qualitative,</w:t>
      </w:r>
      <w:r>
        <w:rPr>
          <w:spacing w:val="-1"/>
          <w:sz w:val="22"/>
        </w:rPr>
        <w:t xml:space="preserve"> </w:t>
      </w:r>
      <w:r>
        <w:rPr>
          <w:sz w:val="22"/>
        </w:rPr>
        <w:t>quantitative,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m</w:t>
      </w:r>
      <w:r>
        <w:rPr>
          <w:spacing w:val="-9"/>
          <w:sz w:val="22"/>
        </w:rPr>
        <w:t xml:space="preserve"> </w:t>
      </w:r>
      <w:r>
        <w:rPr>
          <w:sz w:val="22"/>
        </w:rPr>
        <w:t>ixed</w:t>
      </w:r>
      <w:r>
        <w:rPr>
          <w:spacing w:val="-4"/>
          <w:sz w:val="22"/>
        </w:rPr>
        <w:t xml:space="preserve"> </w:t>
      </w:r>
      <w:r>
        <w:rPr>
          <w:sz w:val="22"/>
        </w:rPr>
        <w:t>method</w:t>
      </w:r>
      <w:r>
        <w:rPr>
          <w:spacing w:val="-9"/>
          <w:sz w:val="22"/>
        </w:rPr>
        <w:t xml:space="preserve"> </w:t>
      </w:r>
      <w:r>
        <w:rPr>
          <w:sz w:val="22"/>
        </w:rPr>
        <w:t>approaches(2</w:t>
      </w:r>
      <w:r>
        <w:rPr>
          <w:position w:val="7"/>
          <w:sz w:val="14"/>
        </w:rPr>
        <w:t>nd</w:t>
      </w:r>
      <w:r>
        <w:rPr>
          <w:spacing w:val="12"/>
          <w:position w:val="7"/>
          <w:sz w:val="14"/>
        </w:rPr>
        <w:t xml:space="preserve"> </w:t>
      </w:r>
      <w:r>
        <w:rPr>
          <w:sz w:val="22"/>
        </w:rPr>
        <w:t>Ed.).</w:t>
      </w:r>
    </w:p>
    <w:p>
      <w:pPr>
        <w:pStyle w:val="11"/>
        <w:spacing w:before="7"/>
        <w:rPr>
          <w:sz w:val="20"/>
        </w:rPr>
      </w:pPr>
    </w:p>
    <w:p>
      <w:pPr>
        <w:spacing w:before="0"/>
        <w:ind w:left="1430" w:right="0" w:firstLine="0"/>
        <w:jc w:val="left"/>
        <w:rPr>
          <w:sz w:val="22"/>
        </w:rPr>
      </w:pPr>
      <w:r>
        <w:rPr>
          <w:sz w:val="22"/>
        </w:rPr>
        <w:t>Thousand</w:t>
      </w:r>
      <w:r>
        <w:rPr>
          <w:spacing w:val="-11"/>
          <w:sz w:val="22"/>
        </w:rPr>
        <w:t xml:space="preserve"> </w:t>
      </w:r>
      <w:r>
        <w:rPr>
          <w:sz w:val="22"/>
        </w:rPr>
        <w:t>Oaks, CA:</w:t>
      </w:r>
      <w:r>
        <w:rPr>
          <w:spacing w:val="-7"/>
          <w:sz w:val="22"/>
        </w:rPr>
        <w:t xml:space="preserve"> </w:t>
      </w:r>
      <w:r>
        <w:rPr>
          <w:sz w:val="22"/>
        </w:rPr>
        <w:t>Sage.</w:t>
      </w:r>
    </w:p>
    <w:p>
      <w:pPr>
        <w:pStyle w:val="11"/>
        <w:spacing w:before="6"/>
        <w:rPr>
          <w:sz w:val="20"/>
        </w:rPr>
      </w:pPr>
    </w:p>
    <w:p>
      <w:pPr>
        <w:spacing w:before="1" w:line="468" w:lineRule="auto"/>
        <w:ind w:left="1435" w:right="447" w:hanging="605"/>
        <w:jc w:val="left"/>
        <w:rPr>
          <w:sz w:val="22"/>
        </w:rPr>
      </w:pPr>
      <w:r>
        <w:rPr>
          <w:b/>
          <w:sz w:val="22"/>
        </w:rPr>
        <w:t xml:space="preserve">13 </w:t>
      </w:r>
      <w:r>
        <w:rPr>
          <w:sz w:val="22"/>
        </w:rPr>
        <w:t>Edgar. and Geare, A. (1981). HRM practices and Employees” Attitudes: different measures- different results,</w:t>
      </w:r>
      <w:r>
        <w:rPr>
          <w:spacing w:val="-53"/>
          <w:sz w:val="22"/>
        </w:rPr>
        <w:t xml:space="preserve"> </w:t>
      </w:r>
      <w:r>
        <w:rPr>
          <w:sz w:val="22"/>
        </w:rPr>
        <w:t>Personnel</w:t>
      </w:r>
      <w:r>
        <w:rPr>
          <w:spacing w:val="-3"/>
          <w:sz w:val="22"/>
        </w:rPr>
        <w:t xml:space="preserve"> </w:t>
      </w:r>
      <w:r>
        <w:rPr>
          <w:sz w:val="22"/>
        </w:rPr>
        <w:t>Review,</w:t>
      </w:r>
      <w:r>
        <w:rPr>
          <w:spacing w:val="2"/>
          <w:sz w:val="22"/>
        </w:rPr>
        <w:t xml:space="preserve"> </w:t>
      </w:r>
      <w:r>
        <w:rPr>
          <w:sz w:val="22"/>
        </w:rPr>
        <w:t>Vol.</w:t>
      </w:r>
      <w:r>
        <w:rPr>
          <w:spacing w:val="2"/>
          <w:sz w:val="22"/>
        </w:rPr>
        <w:t xml:space="preserve"> </w:t>
      </w:r>
      <w:r>
        <w:rPr>
          <w:sz w:val="22"/>
        </w:rPr>
        <w:t>34 No.</w:t>
      </w:r>
      <w:r>
        <w:rPr>
          <w:spacing w:val="4"/>
          <w:sz w:val="22"/>
        </w:rPr>
        <w:t xml:space="preserve"> </w:t>
      </w:r>
      <w:r>
        <w:rPr>
          <w:sz w:val="22"/>
        </w:rPr>
        <w:t>5,</w:t>
      </w:r>
      <w:r>
        <w:rPr>
          <w:spacing w:val="2"/>
          <w:sz w:val="22"/>
        </w:rPr>
        <w:t xml:space="preserve"> </w:t>
      </w:r>
      <w:r>
        <w:rPr>
          <w:sz w:val="22"/>
        </w:rPr>
        <w:t>pp.</w:t>
      </w:r>
      <w:r>
        <w:rPr>
          <w:spacing w:val="-3"/>
          <w:sz w:val="22"/>
        </w:rPr>
        <w:t xml:space="preserve"> </w:t>
      </w:r>
      <w:r>
        <w:rPr>
          <w:sz w:val="22"/>
        </w:rPr>
        <w:t>534-569.</w:t>
      </w:r>
    </w:p>
    <w:p>
      <w:pPr>
        <w:spacing w:before="0" w:line="250" w:lineRule="exact"/>
        <w:ind w:left="830" w:right="0" w:firstLine="0"/>
        <w:jc w:val="left"/>
        <w:rPr>
          <w:sz w:val="22"/>
        </w:rPr>
      </w:pPr>
      <w:r>
        <w:rPr>
          <w:b/>
          <w:sz w:val="22"/>
        </w:rPr>
        <w:t>14: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Habib</w:t>
      </w:r>
      <w:r>
        <w:rPr>
          <w:spacing w:val="-4"/>
          <w:sz w:val="22"/>
        </w:rPr>
        <w:t xml:space="preserve"> </w:t>
      </w:r>
      <w:r>
        <w:rPr>
          <w:sz w:val="22"/>
        </w:rPr>
        <w:t>,</w:t>
      </w:r>
      <w:r>
        <w:rPr>
          <w:spacing w:val="-7"/>
          <w:sz w:val="22"/>
        </w:rPr>
        <w:t xml:space="preserve"> </w:t>
      </w:r>
      <w:r>
        <w:rPr>
          <w:sz w:val="22"/>
        </w:rPr>
        <w:t>M. N.</w:t>
      </w:r>
      <w:r>
        <w:rPr>
          <w:spacing w:val="-1"/>
          <w:sz w:val="22"/>
        </w:rPr>
        <w:t xml:space="preserve"> </w:t>
      </w:r>
      <w:r>
        <w:rPr>
          <w:sz w:val="22"/>
        </w:rPr>
        <w:t>(2012).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role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Developing</w:t>
      </w:r>
      <w:r>
        <w:rPr>
          <w:spacing w:val="-6"/>
          <w:sz w:val="22"/>
        </w:rPr>
        <w:t xml:space="preserve"> </w:t>
      </w:r>
      <w:r>
        <w:rPr>
          <w:sz w:val="22"/>
        </w:rPr>
        <w:t>Courntries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HRD</w:t>
      </w:r>
      <w:r>
        <w:rPr>
          <w:spacing w:val="-3"/>
          <w:sz w:val="22"/>
        </w:rPr>
        <w:t xml:space="preserve"> </w:t>
      </w:r>
      <w:r>
        <w:rPr>
          <w:sz w:val="22"/>
        </w:rPr>
        <w:t>Programs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Egyptian</w:t>
      </w:r>
      <w:r>
        <w:rPr>
          <w:spacing w:val="-9"/>
          <w:sz w:val="22"/>
        </w:rPr>
        <w:t xml:space="preserve"> </w:t>
      </w:r>
      <w:r>
        <w:rPr>
          <w:sz w:val="22"/>
        </w:rPr>
        <w:t>Experience.</w:t>
      </w:r>
    </w:p>
    <w:p>
      <w:pPr>
        <w:pStyle w:val="11"/>
        <w:spacing w:before="6"/>
        <w:rPr>
          <w:sz w:val="20"/>
        </w:rPr>
      </w:pPr>
    </w:p>
    <w:p>
      <w:pPr>
        <w:spacing w:before="0"/>
        <w:ind w:left="1382" w:right="0" w:firstLine="0"/>
        <w:jc w:val="left"/>
        <w:rPr>
          <w:sz w:val="22"/>
        </w:rPr>
      </w:pPr>
      <w:r>
        <w:rPr>
          <w:sz w:val="22"/>
        </w:rPr>
        <w:t>International</w:t>
      </w:r>
      <w:r>
        <w:rPr>
          <w:spacing w:val="-8"/>
          <w:sz w:val="22"/>
        </w:rPr>
        <w:t xml:space="preserve"> </w:t>
      </w:r>
      <w:r>
        <w:rPr>
          <w:sz w:val="22"/>
        </w:rPr>
        <w:t>Journal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social</w:t>
      </w:r>
      <w:r>
        <w:rPr>
          <w:spacing w:val="-7"/>
          <w:sz w:val="22"/>
        </w:rPr>
        <w:t xml:space="preserve"> </w:t>
      </w:r>
      <w:r>
        <w:rPr>
          <w:sz w:val="22"/>
        </w:rPr>
        <w:t>science,</w:t>
      </w:r>
      <w:r>
        <w:rPr>
          <w:spacing w:val="-2"/>
          <w:sz w:val="22"/>
        </w:rPr>
        <w:t xml:space="preserve"> </w:t>
      </w:r>
      <w:r>
        <w:rPr>
          <w:sz w:val="22"/>
        </w:rPr>
        <w:t>Vol.</w:t>
      </w:r>
      <w:r>
        <w:rPr>
          <w:spacing w:val="-1"/>
          <w:sz w:val="22"/>
        </w:rPr>
        <w:t xml:space="preserve"> </w:t>
      </w:r>
      <w:r>
        <w:rPr>
          <w:sz w:val="22"/>
        </w:rPr>
        <w:t>3</w:t>
      </w:r>
      <w:r>
        <w:rPr>
          <w:spacing w:val="-5"/>
          <w:sz w:val="22"/>
        </w:rPr>
        <w:t xml:space="preserve"> </w:t>
      </w:r>
      <w:r>
        <w:rPr>
          <w:sz w:val="22"/>
        </w:rPr>
        <w:t>No.</w:t>
      </w:r>
      <w:r>
        <w:rPr>
          <w:spacing w:val="-1"/>
          <w:sz w:val="22"/>
        </w:rPr>
        <w:t xml:space="preserve"> </w:t>
      </w:r>
      <w:r>
        <w:rPr>
          <w:sz w:val="22"/>
        </w:rPr>
        <w:t>3;</w:t>
      </w:r>
      <w:r>
        <w:rPr>
          <w:spacing w:val="-6"/>
          <w:sz w:val="22"/>
        </w:rPr>
        <w:t xml:space="preserve"> </w:t>
      </w:r>
      <w:r>
        <w:rPr>
          <w:sz w:val="22"/>
        </w:rPr>
        <w:t>February</w:t>
      </w:r>
      <w:r>
        <w:rPr>
          <w:spacing w:val="-9"/>
          <w:sz w:val="22"/>
        </w:rPr>
        <w:t xml:space="preserve"> </w:t>
      </w:r>
      <w:r>
        <w:rPr>
          <w:sz w:val="22"/>
        </w:rPr>
        <w:t>2012</w:t>
      </w:r>
    </w:p>
    <w:p>
      <w:pPr>
        <w:pStyle w:val="11"/>
        <w:rPr>
          <w:sz w:val="21"/>
        </w:rPr>
      </w:pPr>
    </w:p>
    <w:p>
      <w:pPr>
        <w:spacing w:before="0" w:line="273" w:lineRule="auto"/>
        <w:ind w:left="662" w:right="557" w:firstLine="168"/>
        <w:jc w:val="left"/>
        <w:rPr>
          <w:sz w:val="22"/>
        </w:rPr>
      </w:pPr>
      <w:r>
        <w:rPr>
          <w:b/>
          <w:sz w:val="22"/>
        </w:rPr>
        <w:t xml:space="preserve">15: </w:t>
      </w:r>
      <w:r>
        <w:rPr>
          <w:sz w:val="22"/>
        </w:rPr>
        <w:t>Harris , M.M.(2008). Handbook of Research in International Human Resource Management, Lawrence</w:t>
      </w:r>
      <w:r>
        <w:rPr>
          <w:spacing w:val="-52"/>
          <w:sz w:val="22"/>
        </w:rPr>
        <w:t xml:space="preserve"> </w:t>
      </w:r>
      <w:r>
        <w:rPr>
          <w:sz w:val="22"/>
        </w:rPr>
        <w:t>Erbaum</w:t>
      </w:r>
      <w:r>
        <w:rPr>
          <w:spacing w:val="-5"/>
          <w:sz w:val="22"/>
        </w:rPr>
        <w:t xml:space="preserve"> </w:t>
      </w:r>
      <w:r>
        <w:rPr>
          <w:sz w:val="22"/>
        </w:rPr>
        <w:t>Association,</w:t>
      </w:r>
      <w:r>
        <w:rPr>
          <w:spacing w:val="2"/>
          <w:sz w:val="22"/>
        </w:rPr>
        <w:t xml:space="preserve"> </w:t>
      </w:r>
      <w:r>
        <w:rPr>
          <w:sz w:val="22"/>
        </w:rPr>
        <w:t>New</w:t>
      </w:r>
      <w:r>
        <w:rPr>
          <w:spacing w:val="1"/>
          <w:sz w:val="22"/>
        </w:rPr>
        <w:t xml:space="preserve"> </w:t>
      </w:r>
      <w:r>
        <w:rPr>
          <w:sz w:val="22"/>
        </w:rPr>
        <w:t>York.</w:t>
      </w:r>
    </w:p>
    <w:p>
      <w:pPr>
        <w:spacing w:before="201" w:line="468" w:lineRule="auto"/>
        <w:ind w:left="1435" w:right="0" w:hanging="716"/>
        <w:jc w:val="left"/>
        <w:rPr>
          <w:sz w:val="22"/>
        </w:rPr>
      </w:pPr>
      <w:r>
        <w:rPr>
          <w:b/>
          <w:sz w:val="22"/>
        </w:rPr>
        <w:t>16: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Harrison</w:t>
      </w:r>
      <w:r>
        <w:rPr>
          <w:spacing w:val="-7"/>
          <w:sz w:val="22"/>
        </w:rPr>
        <w:t xml:space="preserve"> </w:t>
      </w:r>
      <w:r>
        <w:rPr>
          <w:sz w:val="22"/>
        </w:rPr>
        <w:t>,</w:t>
      </w:r>
      <w:r>
        <w:rPr>
          <w:spacing w:val="-2"/>
          <w:sz w:val="22"/>
        </w:rPr>
        <w:t xml:space="preserve"> </w:t>
      </w:r>
      <w:r>
        <w:rPr>
          <w:sz w:val="22"/>
        </w:rPr>
        <w:t>R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Kassel,</w:t>
      </w:r>
      <w:r>
        <w:rPr>
          <w:spacing w:val="-2"/>
          <w:sz w:val="22"/>
        </w:rPr>
        <w:t xml:space="preserve"> </w:t>
      </w:r>
      <w:r>
        <w:rPr>
          <w:sz w:val="22"/>
        </w:rPr>
        <w:t>J.</w:t>
      </w:r>
      <w:r>
        <w:rPr>
          <w:spacing w:val="-5"/>
          <w:sz w:val="22"/>
        </w:rPr>
        <w:t xml:space="preserve"> </w:t>
      </w:r>
      <w:r>
        <w:rPr>
          <w:sz w:val="22"/>
        </w:rPr>
        <w:t>(2004).</w:t>
      </w:r>
      <w:r>
        <w:rPr>
          <w:spacing w:val="-6"/>
          <w:sz w:val="22"/>
        </w:rPr>
        <w:t xml:space="preserve"> </w:t>
      </w:r>
      <w:r>
        <w:rPr>
          <w:sz w:val="22"/>
        </w:rPr>
        <w:t>Human</w:t>
      </w:r>
      <w:r>
        <w:rPr>
          <w:spacing w:val="-10"/>
          <w:sz w:val="22"/>
        </w:rPr>
        <w:t xml:space="preserve"> </w:t>
      </w:r>
      <w:r>
        <w:rPr>
          <w:sz w:val="22"/>
        </w:rPr>
        <w:t>resource</w:t>
      </w:r>
      <w:r>
        <w:rPr>
          <w:spacing w:val="-4"/>
          <w:sz w:val="22"/>
        </w:rPr>
        <w:t xml:space="preserve"> </w:t>
      </w:r>
      <w:r>
        <w:rPr>
          <w:sz w:val="22"/>
        </w:rPr>
        <w:t>development:</w:t>
      </w:r>
      <w:r>
        <w:rPr>
          <w:spacing w:val="-4"/>
          <w:sz w:val="22"/>
        </w:rPr>
        <w:t xml:space="preserve"> </w:t>
      </w:r>
      <w:r>
        <w:rPr>
          <w:sz w:val="22"/>
        </w:rPr>
        <w:t>key</w:t>
      </w:r>
      <w:r>
        <w:rPr>
          <w:spacing w:val="-6"/>
          <w:sz w:val="22"/>
        </w:rPr>
        <w:t xml:space="preserve"> </w:t>
      </w:r>
      <w:r>
        <w:rPr>
          <w:sz w:val="22"/>
        </w:rPr>
        <w:t>organizational</w:t>
      </w:r>
      <w:r>
        <w:rPr>
          <w:spacing w:val="-6"/>
          <w:sz w:val="22"/>
        </w:rPr>
        <w:t xml:space="preserve"> </w:t>
      </w:r>
      <w:r>
        <w:rPr>
          <w:sz w:val="22"/>
        </w:rPr>
        <w:t>process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knowledge</w:t>
      </w:r>
      <w:r>
        <w:rPr>
          <w:spacing w:val="-52"/>
          <w:sz w:val="22"/>
        </w:rPr>
        <w:t xml:space="preserve"> </w:t>
      </w:r>
      <w:r>
        <w:rPr>
          <w:sz w:val="22"/>
        </w:rPr>
        <w:t>economy.</w:t>
      </w:r>
    </w:p>
    <w:p>
      <w:pPr>
        <w:spacing w:before="5" w:line="465" w:lineRule="auto"/>
        <w:ind w:left="1324" w:right="500" w:hanging="548"/>
        <w:jc w:val="left"/>
        <w:rPr>
          <w:sz w:val="22"/>
        </w:rPr>
      </w:pPr>
      <w:r>
        <w:rPr>
          <w:b/>
          <w:sz w:val="22"/>
        </w:rPr>
        <w:t xml:space="preserve">17: </w:t>
      </w:r>
      <w:r>
        <w:rPr>
          <w:sz w:val="22"/>
        </w:rPr>
        <w:t>Haslinda , A.(2009a). Definitions of HRD: key concepts from a National and International Context, Eropean</w:t>
      </w:r>
      <w:r>
        <w:rPr>
          <w:spacing w:val="-52"/>
          <w:sz w:val="22"/>
        </w:rPr>
        <w:t xml:space="preserve"> </w:t>
      </w:r>
      <w:r>
        <w:rPr>
          <w:sz w:val="22"/>
        </w:rPr>
        <w:t>Journal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social</w:t>
      </w:r>
      <w:r>
        <w:rPr>
          <w:spacing w:val="-4"/>
          <w:sz w:val="22"/>
        </w:rPr>
        <w:t xml:space="preserve"> </w:t>
      </w:r>
      <w:r>
        <w:rPr>
          <w:sz w:val="22"/>
        </w:rPr>
        <w:t>sciences,</w:t>
      </w:r>
      <w:r>
        <w:rPr>
          <w:spacing w:val="5"/>
          <w:sz w:val="22"/>
        </w:rPr>
        <w:t xml:space="preserve"> </w:t>
      </w:r>
      <w:r>
        <w:rPr>
          <w:sz w:val="22"/>
        </w:rPr>
        <w:t>Volume</w:t>
      </w:r>
      <w:r>
        <w:rPr>
          <w:spacing w:val="-5"/>
          <w:sz w:val="22"/>
        </w:rPr>
        <w:t xml:space="preserve"> </w:t>
      </w:r>
      <w:r>
        <w:rPr>
          <w:sz w:val="22"/>
        </w:rPr>
        <w:t>10,</w:t>
      </w:r>
      <w:r>
        <w:rPr>
          <w:spacing w:val="2"/>
          <w:sz w:val="22"/>
        </w:rPr>
        <w:t xml:space="preserve"> </w:t>
      </w:r>
      <w:r>
        <w:rPr>
          <w:sz w:val="22"/>
        </w:rPr>
        <w:t>Number</w:t>
      </w:r>
      <w:r>
        <w:rPr>
          <w:spacing w:val="9"/>
          <w:sz w:val="22"/>
        </w:rPr>
        <w:t xml:space="preserve"> </w:t>
      </w:r>
      <w:r>
        <w:rPr>
          <w:sz w:val="22"/>
        </w:rPr>
        <w:t>4 (2009).</w:t>
      </w:r>
    </w:p>
    <w:p>
      <w:pPr>
        <w:spacing w:before="0" w:line="470" w:lineRule="auto"/>
        <w:ind w:left="1492" w:right="634" w:hanging="716"/>
        <w:jc w:val="left"/>
        <w:rPr>
          <w:sz w:val="22"/>
        </w:rPr>
      </w:pPr>
      <w:r>
        <w:rPr>
          <w:b/>
          <w:sz w:val="22"/>
        </w:rPr>
        <w:t xml:space="preserve">18: </w:t>
      </w:r>
      <w:r>
        <w:rPr>
          <w:sz w:val="22"/>
        </w:rPr>
        <w:t>Haslinda, A. (2009b). Evolving Terms of Human Resource Management and Development: The Journal of</w:t>
      </w:r>
      <w:r>
        <w:rPr>
          <w:spacing w:val="-52"/>
          <w:sz w:val="22"/>
        </w:rPr>
        <w:t xml:space="preserve"> </w:t>
      </w:r>
      <w:r>
        <w:rPr>
          <w:sz w:val="22"/>
        </w:rPr>
        <w:t>International</w:t>
      </w:r>
      <w:r>
        <w:rPr>
          <w:spacing w:val="-5"/>
          <w:sz w:val="22"/>
        </w:rPr>
        <w:t xml:space="preserve"> </w:t>
      </w:r>
      <w:r>
        <w:rPr>
          <w:sz w:val="22"/>
        </w:rPr>
        <w:t>social</w:t>
      </w:r>
      <w:r>
        <w:rPr>
          <w:spacing w:val="-4"/>
          <w:sz w:val="22"/>
        </w:rPr>
        <w:t xml:space="preserve"> </w:t>
      </w:r>
      <w:r>
        <w:rPr>
          <w:sz w:val="22"/>
        </w:rPr>
        <w:t>Research</w:t>
      </w:r>
      <w:r>
        <w:rPr>
          <w:spacing w:val="-8"/>
          <w:sz w:val="22"/>
        </w:rPr>
        <w:t xml:space="preserve"> </w:t>
      </w:r>
      <w:r>
        <w:rPr>
          <w:sz w:val="22"/>
        </w:rPr>
        <w:t>Volume</w:t>
      </w:r>
      <w:r>
        <w:rPr>
          <w:spacing w:val="-2"/>
          <w:sz w:val="22"/>
        </w:rPr>
        <w:t xml:space="preserve"> </w:t>
      </w:r>
      <w:r>
        <w:rPr>
          <w:sz w:val="22"/>
        </w:rPr>
        <w:t>2/9 fall 2009.</w:t>
      </w:r>
    </w:p>
    <w:p>
      <w:pPr>
        <w:spacing w:before="0" w:line="465" w:lineRule="auto"/>
        <w:ind w:left="1492" w:right="0" w:hanging="716"/>
        <w:jc w:val="left"/>
        <w:rPr>
          <w:sz w:val="22"/>
        </w:rPr>
      </w:pPr>
      <w:r>
        <w:rPr>
          <w:b/>
          <w:sz w:val="22"/>
        </w:rPr>
        <w:t>19:</w:t>
      </w:r>
      <w:r>
        <w:rPr>
          <w:b/>
          <w:spacing w:val="-12"/>
          <w:sz w:val="22"/>
        </w:rPr>
        <w:t xml:space="preserve"> </w:t>
      </w:r>
      <w:r>
        <w:rPr>
          <w:sz w:val="22"/>
        </w:rPr>
        <w:t>Johanston</w:t>
      </w:r>
      <w:r>
        <w:rPr>
          <w:spacing w:val="-11"/>
          <w:sz w:val="22"/>
        </w:rPr>
        <w:t xml:space="preserve"> </w:t>
      </w:r>
      <w:r>
        <w:rPr>
          <w:sz w:val="22"/>
        </w:rPr>
        <w:t>,A.</w:t>
      </w:r>
      <w:r>
        <w:rPr>
          <w:spacing w:val="-4"/>
          <w:sz w:val="22"/>
        </w:rPr>
        <w:t xml:space="preserve"> </w:t>
      </w:r>
      <w:r>
        <w:rPr>
          <w:sz w:val="22"/>
        </w:rPr>
        <w:t>(2010).</w:t>
      </w:r>
      <w:r>
        <w:rPr>
          <w:spacing w:val="-8"/>
          <w:sz w:val="22"/>
        </w:rPr>
        <w:t xml:space="preserve"> </w:t>
      </w:r>
      <w:r>
        <w:rPr>
          <w:sz w:val="22"/>
        </w:rPr>
        <w:t>Sampling-</w:t>
      </w:r>
      <w:r>
        <w:rPr>
          <w:spacing w:val="-5"/>
          <w:sz w:val="22"/>
        </w:rPr>
        <w:t xml:space="preserve"> </w:t>
      </w:r>
      <w:r>
        <w:rPr>
          <w:sz w:val="22"/>
        </w:rPr>
        <w:t>to-reach</w:t>
      </w:r>
      <w:r>
        <w:rPr>
          <w:spacing w:val="-11"/>
          <w:sz w:val="22"/>
        </w:rPr>
        <w:t xml:space="preserve"> </w:t>
      </w:r>
      <w:r>
        <w:rPr>
          <w:sz w:val="22"/>
        </w:rPr>
        <w:t>populations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13"/>
          <w:sz w:val="22"/>
        </w:rPr>
        <w:t xml:space="preserve"> </w:t>
      </w:r>
      <w:r>
        <w:rPr>
          <w:sz w:val="22"/>
        </w:rPr>
        <w:t>respondent</w:t>
      </w:r>
      <w:r>
        <w:rPr>
          <w:spacing w:val="-5"/>
          <w:sz w:val="22"/>
        </w:rPr>
        <w:t xml:space="preserve"> </w:t>
      </w:r>
      <w:r>
        <w:rPr>
          <w:sz w:val="22"/>
        </w:rPr>
        <w:t>driven</w:t>
      </w:r>
      <w:r>
        <w:rPr>
          <w:spacing w:val="-8"/>
          <w:sz w:val="22"/>
        </w:rPr>
        <w:t xml:space="preserve"> </w:t>
      </w:r>
      <w:r>
        <w:rPr>
          <w:sz w:val="22"/>
        </w:rPr>
        <w:t>sampling:</w:t>
      </w:r>
      <w:r>
        <w:rPr>
          <w:spacing w:val="-9"/>
          <w:sz w:val="22"/>
        </w:rPr>
        <w:t xml:space="preserve"> </w:t>
      </w:r>
      <w:r>
        <w:rPr>
          <w:sz w:val="22"/>
        </w:rPr>
        <w:t>Methodological</w:t>
      </w:r>
      <w:r>
        <w:rPr>
          <w:spacing w:val="-52"/>
          <w:sz w:val="22"/>
        </w:rPr>
        <w:t xml:space="preserve"> </w:t>
      </w:r>
      <w:r>
        <w:rPr>
          <w:sz w:val="22"/>
        </w:rPr>
        <w:t>Innovations</w:t>
      </w:r>
      <w:r>
        <w:rPr>
          <w:spacing w:val="-3"/>
          <w:sz w:val="22"/>
        </w:rPr>
        <w:t xml:space="preserve"> </w:t>
      </w:r>
      <w:r>
        <w:rPr>
          <w:sz w:val="22"/>
        </w:rPr>
        <w:t>Online</w:t>
      </w:r>
      <w:r>
        <w:rPr>
          <w:spacing w:val="-7"/>
          <w:sz w:val="22"/>
        </w:rPr>
        <w:t xml:space="preserve"> </w:t>
      </w:r>
      <w:r>
        <w:rPr>
          <w:sz w:val="22"/>
        </w:rPr>
        <w:t>(2010)</w:t>
      </w:r>
      <w:r>
        <w:rPr>
          <w:spacing w:val="1"/>
          <w:sz w:val="22"/>
        </w:rPr>
        <w:t xml:space="preserve"> </w:t>
      </w:r>
      <w:r>
        <w:rPr>
          <w:sz w:val="22"/>
        </w:rPr>
        <w:t>5(2)</w:t>
      </w:r>
      <w:r>
        <w:rPr>
          <w:spacing w:val="-4"/>
          <w:sz w:val="22"/>
        </w:rPr>
        <w:t xml:space="preserve"> </w:t>
      </w:r>
      <w:r>
        <w:rPr>
          <w:sz w:val="22"/>
        </w:rPr>
        <w:t>38-48.</w:t>
      </w:r>
    </w:p>
    <w:p>
      <w:pPr>
        <w:spacing w:before="0" w:line="248" w:lineRule="exact"/>
        <w:ind w:left="777" w:right="0" w:firstLine="0"/>
        <w:jc w:val="left"/>
        <w:rPr>
          <w:sz w:val="22"/>
        </w:rPr>
      </w:pPr>
      <w:r>
        <w:rPr>
          <w:b/>
          <w:sz w:val="22"/>
        </w:rPr>
        <w:t>20:</w:t>
      </w:r>
      <w:r>
        <w:rPr>
          <w:b/>
          <w:spacing w:val="-9"/>
          <w:sz w:val="22"/>
        </w:rPr>
        <w:t xml:space="preserve"> </w:t>
      </w:r>
      <w:r>
        <w:rPr>
          <w:sz w:val="22"/>
        </w:rPr>
        <w:t>Kayani</w:t>
      </w:r>
      <w:r>
        <w:rPr>
          <w:spacing w:val="47"/>
          <w:sz w:val="22"/>
        </w:rPr>
        <w:t xml:space="preserve"> </w:t>
      </w:r>
      <w:r>
        <w:rPr>
          <w:sz w:val="22"/>
        </w:rPr>
        <w:t>(2008)</w:t>
      </w:r>
      <w:r>
        <w:rPr>
          <w:spacing w:val="-1"/>
          <w:sz w:val="22"/>
        </w:rPr>
        <w:t xml:space="preserve"> </w:t>
      </w:r>
      <w:r>
        <w:rPr>
          <w:sz w:val="22"/>
        </w:rPr>
        <w:t>,.Linking</w:t>
      </w:r>
      <w:r>
        <w:rPr>
          <w:spacing w:val="-6"/>
          <w:sz w:val="22"/>
        </w:rPr>
        <w:t xml:space="preserve"> </w:t>
      </w:r>
      <w:r>
        <w:rPr>
          <w:sz w:val="22"/>
        </w:rPr>
        <w:t>Small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10"/>
          <w:sz w:val="22"/>
        </w:rPr>
        <w:t xml:space="preserve"> </w:t>
      </w:r>
      <w:r>
        <w:rPr>
          <w:sz w:val="22"/>
        </w:rPr>
        <w:t>Big-Measuring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impact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private</w:t>
      </w:r>
      <w:r>
        <w:rPr>
          <w:spacing w:val="-9"/>
          <w:sz w:val="22"/>
        </w:rPr>
        <w:t xml:space="preserve"> </w:t>
      </w:r>
      <w:r>
        <w:rPr>
          <w:sz w:val="22"/>
        </w:rPr>
        <w:t>sector</w:t>
      </w:r>
      <w:r>
        <w:rPr>
          <w:spacing w:val="1"/>
          <w:sz w:val="22"/>
        </w:rPr>
        <w:t xml:space="preserve"> </w:t>
      </w:r>
      <w:r>
        <w:rPr>
          <w:sz w:val="22"/>
        </w:rPr>
        <w:t>involvement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9"/>
          <w:sz w:val="22"/>
        </w:rPr>
        <w:t xml:space="preserve"> </w:t>
      </w:r>
      <w:r>
        <w:rPr>
          <w:sz w:val="22"/>
        </w:rPr>
        <w:t>poverty</w:t>
      </w:r>
    </w:p>
    <w:p>
      <w:pPr>
        <w:spacing w:after="0" w:line="248" w:lineRule="exact"/>
        <w:jc w:val="left"/>
        <w:rPr>
          <w:sz w:val="22"/>
        </w:rPr>
        <w:sectPr>
          <w:pgSz w:w="12240" w:h="15840"/>
          <w:pgMar w:top="1360" w:right="440" w:bottom="1220" w:left="600" w:header="0" w:footer="1030" w:gutter="0"/>
          <w:cols w:space="720" w:num="1"/>
        </w:sectPr>
      </w:pPr>
    </w:p>
    <w:p>
      <w:pPr>
        <w:spacing w:before="72"/>
        <w:ind w:left="1488" w:right="0" w:firstLine="0"/>
        <w:jc w:val="left"/>
        <w:rPr>
          <w:sz w:val="22"/>
        </w:rPr>
      </w:pPr>
      <w:r>
        <w:rPr>
          <w:sz w:val="22"/>
        </w:rPr>
        <w:t>Reduction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sz w:val="22"/>
        </w:rPr>
        <w:t>Local</w:t>
      </w:r>
      <w:r>
        <w:rPr>
          <w:spacing w:val="-8"/>
          <w:sz w:val="22"/>
        </w:rPr>
        <w:t xml:space="preserve"> </w:t>
      </w:r>
      <w:r>
        <w:rPr>
          <w:sz w:val="22"/>
        </w:rPr>
        <w:t>Economic</w:t>
      </w:r>
      <w:r>
        <w:rPr>
          <w:spacing w:val="-4"/>
          <w:sz w:val="22"/>
        </w:rPr>
        <w:t xml:space="preserve"> </w:t>
      </w:r>
      <w:r>
        <w:rPr>
          <w:sz w:val="22"/>
        </w:rPr>
        <w:t>Development.</w:t>
      </w:r>
    </w:p>
    <w:p>
      <w:pPr>
        <w:pStyle w:val="11"/>
        <w:spacing w:before="4"/>
        <w:rPr>
          <w:sz w:val="20"/>
        </w:rPr>
      </w:pPr>
    </w:p>
    <w:p>
      <w:pPr>
        <w:spacing w:before="0"/>
        <w:ind w:left="777" w:right="0" w:firstLine="0"/>
        <w:jc w:val="left"/>
        <w:rPr>
          <w:sz w:val="22"/>
        </w:rPr>
      </w:pPr>
      <w:r>
        <w:rPr>
          <w:b/>
          <w:sz w:val="22"/>
        </w:rPr>
        <w:t>21:</w:t>
      </w:r>
      <w:r>
        <w:rPr>
          <w:b/>
          <w:spacing w:val="-10"/>
          <w:sz w:val="22"/>
        </w:rPr>
        <w:t xml:space="preserve"> </w:t>
      </w:r>
      <w:r>
        <w:rPr>
          <w:sz w:val="22"/>
        </w:rPr>
        <w:t>Kirkpatrick, D.L.</w:t>
      </w:r>
      <w:r>
        <w:rPr>
          <w:spacing w:val="-7"/>
          <w:sz w:val="22"/>
        </w:rPr>
        <w:t xml:space="preserve"> </w:t>
      </w:r>
      <w:r>
        <w:rPr>
          <w:sz w:val="22"/>
        </w:rPr>
        <w:t>&amp;</w:t>
      </w:r>
      <w:r>
        <w:rPr>
          <w:spacing w:val="-6"/>
          <w:sz w:val="22"/>
        </w:rPr>
        <w:t xml:space="preserve"> </w:t>
      </w:r>
      <w:r>
        <w:rPr>
          <w:sz w:val="22"/>
        </w:rPr>
        <w:t>J.D.</w:t>
      </w:r>
      <w:r>
        <w:rPr>
          <w:spacing w:val="-5"/>
          <w:sz w:val="22"/>
        </w:rPr>
        <w:t xml:space="preserve"> </w:t>
      </w:r>
      <w:r>
        <w:rPr>
          <w:sz w:val="22"/>
        </w:rPr>
        <w:t>Kirkpatrick</w:t>
      </w:r>
      <w:r>
        <w:rPr>
          <w:spacing w:val="-10"/>
          <w:sz w:val="22"/>
        </w:rPr>
        <w:t xml:space="preserve"> </w:t>
      </w:r>
      <w:r>
        <w:rPr>
          <w:sz w:val="22"/>
        </w:rPr>
        <w:t>(2006).Evaluating</w:t>
      </w:r>
      <w:r>
        <w:rPr>
          <w:spacing w:val="-8"/>
          <w:sz w:val="22"/>
        </w:rPr>
        <w:t xml:space="preserve"> </w:t>
      </w:r>
      <w:r>
        <w:rPr>
          <w:sz w:val="22"/>
        </w:rPr>
        <w:t>Training</w:t>
      </w:r>
      <w:r>
        <w:rPr>
          <w:spacing w:val="44"/>
          <w:sz w:val="22"/>
        </w:rPr>
        <w:t xml:space="preserve"> </w:t>
      </w:r>
      <w:r>
        <w:rPr>
          <w:sz w:val="22"/>
        </w:rPr>
        <w:t>Programs: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2"/>
          <w:sz w:val="22"/>
        </w:rPr>
        <w:t xml:space="preserve"> </w:t>
      </w:r>
      <w:r>
        <w:rPr>
          <w:sz w:val="22"/>
        </w:rPr>
        <w:t>four Levels</w:t>
      </w:r>
      <w:r>
        <w:rPr>
          <w:spacing w:val="-4"/>
          <w:sz w:val="22"/>
        </w:rPr>
        <w:t xml:space="preserve"> </w:t>
      </w:r>
      <w:r>
        <w:rPr>
          <w:sz w:val="22"/>
        </w:rPr>
        <w:t>(3</w:t>
      </w:r>
      <w:r>
        <w:rPr>
          <w:position w:val="7"/>
          <w:sz w:val="14"/>
        </w:rPr>
        <w:t>rd</w:t>
      </w:r>
      <w:r>
        <w:rPr>
          <w:spacing w:val="16"/>
          <w:position w:val="7"/>
          <w:sz w:val="14"/>
        </w:rPr>
        <w:t xml:space="preserve"> </w:t>
      </w:r>
      <w:r>
        <w:rPr>
          <w:sz w:val="22"/>
        </w:rPr>
        <w:t>Ed.).</w:t>
      </w:r>
    </w:p>
    <w:p>
      <w:pPr>
        <w:pStyle w:val="11"/>
        <w:spacing w:before="3"/>
        <w:rPr>
          <w:sz w:val="21"/>
        </w:rPr>
      </w:pPr>
    </w:p>
    <w:p>
      <w:pPr>
        <w:spacing w:before="0"/>
        <w:ind w:left="1545" w:right="0" w:firstLine="0"/>
        <w:jc w:val="left"/>
        <w:rPr>
          <w:sz w:val="22"/>
        </w:rPr>
      </w:pPr>
      <w:r>
        <w:rPr>
          <w:sz w:val="22"/>
        </w:rPr>
        <w:t>San</w:t>
      </w:r>
      <w:r>
        <w:rPr>
          <w:spacing w:val="-11"/>
          <w:sz w:val="22"/>
        </w:rPr>
        <w:t xml:space="preserve"> </w:t>
      </w:r>
      <w:r>
        <w:rPr>
          <w:sz w:val="22"/>
        </w:rPr>
        <w:t>Francisco,</w:t>
      </w:r>
      <w:r>
        <w:rPr>
          <w:spacing w:val="-3"/>
          <w:sz w:val="22"/>
        </w:rPr>
        <w:t xml:space="preserve"> </w:t>
      </w:r>
      <w:r>
        <w:rPr>
          <w:sz w:val="22"/>
        </w:rPr>
        <w:t>CA:</w:t>
      </w:r>
      <w:r>
        <w:rPr>
          <w:spacing w:val="-7"/>
          <w:sz w:val="22"/>
        </w:rPr>
        <w:t xml:space="preserve"> </w:t>
      </w:r>
      <w:r>
        <w:rPr>
          <w:sz w:val="22"/>
        </w:rPr>
        <w:t>Berrett-Koehler</w:t>
      </w:r>
      <w:r>
        <w:rPr>
          <w:spacing w:val="-2"/>
          <w:sz w:val="22"/>
        </w:rPr>
        <w:t xml:space="preserve"> </w:t>
      </w:r>
      <w:r>
        <w:rPr>
          <w:sz w:val="22"/>
        </w:rPr>
        <w:t>Publishers.</w:t>
      </w:r>
    </w:p>
    <w:p>
      <w:pPr>
        <w:pStyle w:val="11"/>
      </w:pPr>
    </w:p>
    <w:p>
      <w:pPr>
        <w:pStyle w:val="11"/>
      </w:pPr>
    </w:p>
    <w:p>
      <w:pPr>
        <w:spacing w:before="174" w:line="465" w:lineRule="auto"/>
        <w:ind w:left="1435" w:right="0" w:hanging="716"/>
        <w:jc w:val="left"/>
        <w:rPr>
          <w:sz w:val="22"/>
        </w:rPr>
      </w:pPr>
      <w:r>
        <w:rPr>
          <w:b/>
          <w:sz w:val="22"/>
        </w:rPr>
        <w:t>22: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Khan,</w:t>
      </w:r>
      <w:r>
        <w:rPr>
          <w:spacing w:val="-6"/>
          <w:sz w:val="22"/>
        </w:rPr>
        <w:t xml:space="preserve"> </w:t>
      </w:r>
      <w:r>
        <w:rPr>
          <w:sz w:val="22"/>
        </w:rPr>
        <w:t>T.</w:t>
      </w:r>
      <w:r>
        <w:rPr>
          <w:spacing w:val="-5"/>
          <w:sz w:val="22"/>
        </w:rPr>
        <w:t xml:space="preserve"> </w:t>
      </w:r>
      <w:r>
        <w:rPr>
          <w:sz w:val="22"/>
        </w:rPr>
        <w:t>(2012).</w:t>
      </w:r>
      <w:r>
        <w:rPr>
          <w:spacing w:val="-7"/>
          <w:sz w:val="22"/>
        </w:rPr>
        <w:t xml:space="preserve"> </w:t>
      </w:r>
      <w:r>
        <w:rPr>
          <w:sz w:val="22"/>
        </w:rPr>
        <w:t>An</w:t>
      </w:r>
      <w:r>
        <w:rPr>
          <w:spacing w:val="-7"/>
          <w:sz w:val="22"/>
        </w:rPr>
        <w:t xml:space="preserve"> </w:t>
      </w:r>
      <w:r>
        <w:rPr>
          <w:sz w:val="22"/>
        </w:rPr>
        <w:t>Organizational</w:t>
      </w:r>
      <w:r>
        <w:rPr>
          <w:spacing w:val="-8"/>
          <w:sz w:val="22"/>
        </w:rPr>
        <w:t xml:space="preserve"> </w:t>
      </w:r>
      <w:r>
        <w:rPr>
          <w:sz w:val="22"/>
        </w:rPr>
        <w:t>Concept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Human</w:t>
      </w:r>
      <w:r>
        <w:rPr>
          <w:spacing w:val="-5"/>
          <w:sz w:val="22"/>
        </w:rPr>
        <w:t xml:space="preserve"> </w:t>
      </w:r>
      <w:r>
        <w:rPr>
          <w:sz w:val="22"/>
        </w:rPr>
        <w:t>Resource</w:t>
      </w:r>
      <w:r>
        <w:rPr>
          <w:spacing w:val="-9"/>
          <w:sz w:val="22"/>
        </w:rPr>
        <w:t xml:space="preserve"> </w:t>
      </w:r>
      <w:r>
        <w:rPr>
          <w:sz w:val="22"/>
        </w:rPr>
        <w:t>Development-</w:t>
      </w:r>
      <w:r>
        <w:rPr>
          <w:spacing w:val="-4"/>
          <w:sz w:val="22"/>
        </w:rPr>
        <w:t xml:space="preserve"> </w:t>
      </w:r>
      <w:r>
        <w:rPr>
          <w:sz w:val="22"/>
        </w:rPr>
        <w:t>How</w:t>
      </w:r>
      <w:r>
        <w:rPr>
          <w:spacing w:val="-8"/>
          <w:sz w:val="22"/>
        </w:rPr>
        <w:t xml:space="preserve"> </w:t>
      </w:r>
      <w:r>
        <w:rPr>
          <w:sz w:val="22"/>
        </w:rPr>
        <w:t>Human</w:t>
      </w:r>
      <w:r>
        <w:rPr>
          <w:spacing w:val="-7"/>
          <w:sz w:val="22"/>
        </w:rPr>
        <w:t xml:space="preserve"> </w:t>
      </w:r>
      <w:r>
        <w:rPr>
          <w:sz w:val="22"/>
        </w:rPr>
        <w:t>Resource</w:t>
      </w:r>
      <w:r>
        <w:rPr>
          <w:spacing w:val="-52"/>
          <w:sz w:val="22"/>
        </w:rPr>
        <w:t xml:space="preserve"> </w:t>
      </w:r>
      <w:r>
        <w:rPr>
          <w:sz w:val="22"/>
        </w:rPr>
        <w:t>Management</w:t>
      </w:r>
      <w:r>
        <w:rPr>
          <w:spacing w:val="-1"/>
          <w:sz w:val="22"/>
        </w:rPr>
        <w:t xml:space="preserve"> </w:t>
      </w:r>
      <w:r>
        <w:rPr>
          <w:sz w:val="22"/>
        </w:rPr>
        <w:t>Scholars</w:t>
      </w:r>
      <w:r>
        <w:rPr>
          <w:spacing w:val="-3"/>
          <w:sz w:val="22"/>
        </w:rPr>
        <w:t xml:space="preserve"> </w:t>
      </w:r>
      <w:r>
        <w:rPr>
          <w:sz w:val="22"/>
        </w:rPr>
        <w:t>View..HRD”,</w:t>
      </w:r>
      <w:r>
        <w:rPr>
          <w:spacing w:val="-1"/>
          <w:sz w:val="22"/>
        </w:rPr>
        <w:t xml:space="preserve"> </w:t>
      </w:r>
      <w:r>
        <w:rPr>
          <w:sz w:val="22"/>
        </w:rPr>
        <w:t>Universal Journal</w:t>
      </w:r>
      <w:r>
        <w:rPr>
          <w:spacing w:val="-7"/>
          <w:sz w:val="22"/>
        </w:rPr>
        <w:t xml:space="preserve"> </w:t>
      </w:r>
      <w:r>
        <w:rPr>
          <w:sz w:val="22"/>
        </w:rPr>
        <w:t>of management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social</w:t>
      </w:r>
      <w:r>
        <w:rPr>
          <w:spacing w:val="-7"/>
          <w:sz w:val="22"/>
        </w:rPr>
        <w:t xml:space="preserve"> </w:t>
      </w:r>
      <w:r>
        <w:rPr>
          <w:sz w:val="22"/>
        </w:rPr>
        <w:t>sciences</w:t>
      </w:r>
    </w:p>
    <w:p>
      <w:pPr>
        <w:spacing w:before="0"/>
        <w:ind w:left="1492" w:right="0" w:firstLine="0"/>
        <w:jc w:val="left"/>
        <w:rPr>
          <w:sz w:val="22"/>
        </w:rPr>
      </w:pPr>
      <w:r>
        <w:rPr>
          <w:sz w:val="22"/>
        </w:rPr>
        <w:t>Vol.</w:t>
      </w:r>
      <w:r>
        <w:rPr>
          <w:spacing w:val="-1"/>
          <w:sz w:val="22"/>
        </w:rPr>
        <w:t xml:space="preserve"> </w:t>
      </w:r>
      <w:r>
        <w:rPr>
          <w:sz w:val="22"/>
        </w:rPr>
        <w:t>2,</w:t>
      </w:r>
      <w:r>
        <w:rPr>
          <w:spacing w:val="-5"/>
          <w:sz w:val="22"/>
        </w:rPr>
        <w:t xml:space="preserve"> </w:t>
      </w:r>
      <w:r>
        <w:rPr>
          <w:sz w:val="22"/>
        </w:rPr>
        <w:t>No.5; May</w:t>
      </w:r>
      <w:r>
        <w:rPr>
          <w:spacing w:val="-8"/>
          <w:sz w:val="22"/>
        </w:rPr>
        <w:t xml:space="preserve"> </w:t>
      </w:r>
      <w:r>
        <w:rPr>
          <w:sz w:val="22"/>
        </w:rPr>
        <w:t>2012</w:t>
      </w:r>
    </w:p>
    <w:p>
      <w:pPr>
        <w:pStyle w:val="11"/>
      </w:pPr>
    </w:p>
    <w:p>
      <w:pPr>
        <w:pStyle w:val="11"/>
      </w:pPr>
    </w:p>
    <w:p>
      <w:pPr>
        <w:spacing w:before="179" w:line="273" w:lineRule="auto"/>
        <w:ind w:left="662" w:right="557" w:firstLine="115"/>
        <w:jc w:val="left"/>
        <w:rPr>
          <w:sz w:val="22"/>
        </w:rPr>
      </w:pPr>
      <w:r>
        <w:rPr>
          <w:b/>
          <w:sz w:val="22"/>
        </w:rPr>
        <w:t xml:space="preserve">23: </w:t>
      </w:r>
      <w:r>
        <w:rPr>
          <w:sz w:val="22"/>
        </w:rPr>
        <w:t>Kilam l. k. and neeraaj, k.(2012). Career planning and HRD climate. A Major HR challenge for public</w:t>
      </w:r>
      <w:r>
        <w:rPr>
          <w:spacing w:val="1"/>
          <w:sz w:val="22"/>
        </w:rPr>
        <w:t xml:space="preserve"> </w:t>
      </w:r>
      <w:r>
        <w:rPr>
          <w:sz w:val="22"/>
        </w:rPr>
        <w:t>sector</w:t>
      </w:r>
      <w:r>
        <w:rPr>
          <w:spacing w:val="-4"/>
          <w:sz w:val="22"/>
        </w:rPr>
        <w:t xml:space="preserve"> </w:t>
      </w:r>
      <w:r>
        <w:rPr>
          <w:sz w:val="22"/>
        </w:rPr>
        <w:t>Banks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9"/>
          <w:sz w:val="22"/>
        </w:rPr>
        <w:t xml:space="preserve"> </w:t>
      </w:r>
      <w:r>
        <w:rPr>
          <w:sz w:val="22"/>
        </w:rPr>
        <w:t>indya;</w:t>
      </w:r>
      <w:r>
        <w:rPr>
          <w:spacing w:val="51"/>
          <w:sz w:val="22"/>
        </w:rPr>
        <w:t xml:space="preserve"> </w:t>
      </w:r>
      <w:r>
        <w:rPr>
          <w:sz w:val="22"/>
        </w:rPr>
        <w:t>Asian</w:t>
      </w:r>
      <w:r>
        <w:rPr>
          <w:spacing w:val="-7"/>
          <w:sz w:val="22"/>
        </w:rPr>
        <w:t xml:space="preserve"> </w:t>
      </w:r>
      <w:r>
        <w:rPr>
          <w:sz w:val="22"/>
        </w:rPr>
        <w:t>journal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Multidimentional</w:t>
      </w:r>
      <w:r>
        <w:rPr>
          <w:spacing w:val="-7"/>
          <w:sz w:val="22"/>
        </w:rPr>
        <w:t xml:space="preserve"> </w:t>
      </w:r>
      <w:r>
        <w:rPr>
          <w:sz w:val="22"/>
        </w:rPr>
        <w:t>Research</w:t>
      </w:r>
      <w:r>
        <w:rPr>
          <w:spacing w:val="-5"/>
          <w:sz w:val="22"/>
        </w:rPr>
        <w:t xml:space="preserve"> </w:t>
      </w:r>
      <w:r>
        <w:rPr>
          <w:sz w:val="22"/>
        </w:rPr>
        <w:t>Vol.</w:t>
      </w:r>
      <w:r>
        <w:rPr>
          <w:spacing w:val="-2"/>
          <w:sz w:val="22"/>
        </w:rPr>
        <w:t xml:space="preserve"> </w:t>
      </w: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>issue</w:t>
      </w:r>
      <w:r>
        <w:rPr>
          <w:spacing w:val="-12"/>
          <w:sz w:val="22"/>
        </w:rPr>
        <w:t xml:space="preserve"> </w:t>
      </w:r>
      <w:r>
        <w:rPr>
          <w:sz w:val="22"/>
        </w:rPr>
        <w:t>7,</w:t>
      </w:r>
      <w:r>
        <w:rPr>
          <w:spacing w:val="-1"/>
          <w:sz w:val="22"/>
        </w:rPr>
        <w:t xml:space="preserve"> </w:t>
      </w:r>
      <w:r>
        <w:rPr>
          <w:sz w:val="22"/>
        </w:rPr>
        <w:t>December</w:t>
      </w:r>
      <w:r>
        <w:rPr>
          <w:spacing w:val="-1"/>
          <w:sz w:val="22"/>
        </w:rPr>
        <w:t xml:space="preserve"> </w:t>
      </w:r>
      <w:r>
        <w:rPr>
          <w:sz w:val="22"/>
        </w:rPr>
        <w:t>2012,issan</w:t>
      </w:r>
      <w:r>
        <w:rPr>
          <w:spacing w:val="-9"/>
          <w:sz w:val="22"/>
        </w:rPr>
        <w:t xml:space="preserve"> </w:t>
      </w:r>
      <w:r>
        <w:rPr>
          <w:sz w:val="22"/>
        </w:rPr>
        <w:t>2278-</w:t>
      </w:r>
    </w:p>
    <w:p>
      <w:pPr>
        <w:spacing w:before="201"/>
        <w:ind w:left="1161" w:right="0" w:firstLine="0"/>
        <w:jc w:val="left"/>
        <w:rPr>
          <w:sz w:val="22"/>
        </w:rPr>
      </w:pPr>
      <w:r>
        <w:rPr>
          <w:sz w:val="22"/>
        </w:rPr>
        <w:t>4853.</w:t>
      </w:r>
    </w:p>
    <w:p>
      <w:pPr>
        <w:pStyle w:val="11"/>
      </w:pPr>
    </w:p>
    <w:p>
      <w:pPr>
        <w:pStyle w:val="11"/>
      </w:pPr>
    </w:p>
    <w:p>
      <w:pPr>
        <w:spacing w:before="179"/>
        <w:ind w:left="720" w:right="0" w:firstLine="0"/>
        <w:jc w:val="left"/>
        <w:rPr>
          <w:sz w:val="22"/>
        </w:rPr>
      </w:pPr>
      <w:r>
        <w:rPr>
          <w:b/>
          <w:sz w:val="22"/>
        </w:rPr>
        <w:t>24:</w:t>
      </w:r>
      <w:r>
        <w:rPr>
          <w:b/>
          <w:spacing w:val="39"/>
          <w:sz w:val="22"/>
        </w:rPr>
        <w:t xml:space="preserve"> </w:t>
      </w:r>
      <w:r>
        <w:rPr>
          <w:sz w:val="22"/>
        </w:rPr>
        <w:t>Kothari,</w:t>
      </w:r>
      <w:r>
        <w:rPr>
          <w:spacing w:val="-5"/>
          <w:sz w:val="22"/>
        </w:rPr>
        <w:t xml:space="preserve"> </w:t>
      </w:r>
      <w:r>
        <w:rPr>
          <w:sz w:val="22"/>
        </w:rPr>
        <w:t>C.R.</w:t>
      </w:r>
      <w:r>
        <w:rPr>
          <w:spacing w:val="-2"/>
          <w:sz w:val="22"/>
        </w:rPr>
        <w:t xml:space="preserve"> </w:t>
      </w:r>
      <w:r>
        <w:rPr>
          <w:sz w:val="22"/>
        </w:rPr>
        <w:t>(2004).</w:t>
      </w:r>
      <w:r>
        <w:rPr>
          <w:spacing w:val="-5"/>
          <w:sz w:val="22"/>
        </w:rPr>
        <w:t xml:space="preserve"> </w:t>
      </w:r>
      <w:r>
        <w:rPr>
          <w:sz w:val="22"/>
        </w:rPr>
        <w:t>Research</w:t>
      </w:r>
      <w:r>
        <w:rPr>
          <w:spacing w:val="-12"/>
          <w:sz w:val="22"/>
        </w:rPr>
        <w:t xml:space="preserve"> </w:t>
      </w:r>
      <w:r>
        <w:rPr>
          <w:sz w:val="22"/>
        </w:rPr>
        <w:t>Methodology, Methods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Techniques,</w:t>
      </w:r>
      <w:r>
        <w:rPr>
          <w:spacing w:val="-2"/>
          <w:sz w:val="22"/>
        </w:rPr>
        <w:t xml:space="preserve"> </w:t>
      </w:r>
      <w:r>
        <w:rPr>
          <w:sz w:val="22"/>
        </w:rPr>
        <w:t>Second</w:t>
      </w:r>
      <w:r>
        <w:rPr>
          <w:spacing w:val="-10"/>
          <w:sz w:val="22"/>
        </w:rPr>
        <w:t xml:space="preserve"> </w:t>
      </w:r>
      <w:r>
        <w:rPr>
          <w:sz w:val="22"/>
        </w:rPr>
        <w:t>Revised</w:t>
      </w:r>
    </w:p>
    <w:p>
      <w:pPr>
        <w:pStyle w:val="11"/>
        <w:spacing w:before="6"/>
        <w:rPr>
          <w:sz w:val="20"/>
        </w:rPr>
      </w:pPr>
    </w:p>
    <w:p>
      <w:pPr>
        <w:spacing w:before="1"/>
        <w:ind w:left="720" w:right="0" w:firstLine="0"/>
        <w:jc w:val="left"/>
        <w:rPr>
          <w:sz w:val="22"/>
        </w:rPr>
      </w:pPr>
      <w:r>
        <w:rPr>
          <w:b/>
          <w:sz w:val="22"/>
        </w:rPr>
        <w:t>25: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Kumar</w:t>
      </w:r>
      <w:r>
        <w:rPr>
          <w:spacing w:val="-1"/>
          <w:sz w:val="22"/>
        </w:rPr>
        <w:t xml:space="preserve"> </w:t>
      </w:r>
      <w:r>
        <w:rPr>
          <w:sz w:val="22"/>
        </w:rPr>
        <w:t>(2007)</w:t>
      </w:r>
      <w:r>
        <w:rPr>
          <w:spacing w:val="-8"/>
          <w:sz w:val="22"/>
        </w:rPr>
        <w:t xml:space="preserve"> </w:t>
      </w:r>
      <w:r>
        <w:rPr>
          <w:sz w:val="22"/>
        </w:rPr>
        <w:t>Human</w:t>
      </w:r>
      <w:r>
        <w:rPr>
          <w:spacing w:val="-7"/>
          <w:sz w:val="22"/>
        </w:rPr>
        <w:t xml:space="preserve"> </w:t>
      </w:r>
      <w:r>
        <w:rPr>
          <w:sz w:val="22"/>
        </w:rPr>
        <w:t>Resource</w:t>
      </w:r>
      <w:r>
        <w:rPr>
          <w:spacing w:val="-11"/>
          <w:sz w:val="22"/>
        </w:rPr>
        <w:t xml:space="preserve"> </w:t>
      </w:r>
      <w:r>
        <w:rPr>
          <w:sz w:val="22"/>
        </w:rPr>
        <w:t>Management</w:t>
      </w:r>
      <w:r>
        <w:rPr>
          <w:spacing w:val="-1"/>
          <w:sz w:val="22"/>
        </w:rPr>
        <w:t xml:space="preserve"> </w:t>
      </w:r>
      <w:r>
        <w:rPr>
          <w:sz w:val="22"/>
        </w:rPr>
        <w:t>Practice</w:t>
      </w:r>
      <w:r>
        <w:rPr>
          <w:spacing w:val="-11"/>
          <w:sz w:val="22"/>
        </w:rPr>
        <w:t xml:space="preserve"> </w:t>
      </w:r>
      <w:r>
        <w:rPr>
          <w:sz w:val="22"/>
        </w:rPr>
        <w:t>Hall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India</w:t>
      </w:r>
      <w:r>
        <w:rPr>
          <w:spacing w:val="-2"/>
          <w:sz w:val="22"/>
        </w:rPr>
        <w:t xml:space="preserve"> </w:t>
      </w:r>
      <w:r>
        <w:rPr>
          <w:sz w:val="22"/>
        </w:rPr>
        <w:t>Pvt</w:t>
      </w:r>
      <w:r>
        <w:rPr>
          <w:spacing w:val="2"/>
          <w:sz w:val="22"/>
        </w:rPr>
        <w:t xml:space="preserve"> </w:t>
      </w:r>
      <w:r>
        <w:rPr>
          <w:sz w:val="22"/>
        </w:rPr>
        <w:t>ltd,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-Delhi.</w:t>
      </w:r>
      <w:r>
        <w:rPr>
          <w:spacing w:val="-1"/>
          <w:sz w:val="22"/>
        </w:rPr>
        <w:t xml:space="preserve"> </w:t>
      </w:r>
      <w:r>
        <w:rPr>
          <w:sz w:val="22"/>
        </w:rPr>
        <w:t>p.</w:t>
      </w:r>
      <w:r>
        <w:rPr>
          <w:spacing w:val="-2"/>
          <w:sz w:val="22"/>
        </w:rPr>
        <w:t xml:space="preserve"> </w:t>
      </w:r>
      <w:r>
        <w:rPr>
          <w:sz w:val="22"/>
        </w:rPr>
        <w:t>106.</w:t>
      </w:r>
    </w:p>
    <w:p>
      <w:pPr>
        <w:pStyle w:val="11"/>
        <w:spacing w:before="6"/>
        <w:rPr>
          <w:sz w:val="20"/>
        </w:rPr>
      </w:pPr>
    </w:p>
    <w:p>
      <w:pPr>
        <w:spacing w:before="0"/>
        <w:ind w:left="720" w:right="0" w:firstLine="0"/>
        <w:jc w:val="left"/>
        <w:rPr>
          <w:sz w:val="22"/>
        </w:rPr>
      </w:pPr>
      <w:r>
        <w:rPr>
          <w:b/>
          <w:sz w:val="22"/>
        </w:rPr>
        <w:t>26: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Krueger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Richard,</w:t>
      </w:r>
      <w:r>
        <w:rPr>
          <w:spacing w:val="-2"/>
          <w:sz w:val="22"/>
        </w:rPr>
        <w:t xml:space="preserve"> </w:t>
      </w:r>
      <w:r>
        <w:rPr>
          <w:sz w:val="22"/>
        </w:rPr>
        <w:t>A.</w:t>
      </w:r>
      <w:r>
        <w:rPr>
          <w:spacing w:val="-2"/>
          <w:sz w:val="22"/>
        </w:rPr>
        <w:t xml:space="preserve"> </w:t>
      </w:r>
      <w:r>
        <w:rPr>
          <w:sz w:val="22"/>
        </w:rPr>
        <w:t>(1994).Focus</w:t>
      </w:r>
      <w:r>
        <w:rPr>
          <w:spacing w:val="-1"/>
          <w:sz w:val="22"/>
        </w:rPr>
        <w:t xml:space="preserve"> </w:t>
      </w:r>
      <w:r>
        <w:rPr>
          <w:sz w:val="22"/>
        </w:rPr>
        <w:t>groups: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0"/>
          <w:sz w:val="22"/>
        </w:rPr>
        <w:t xml:space="preserve"> </w:t>
      </w:r>
      <w:r>
        <w:rPr>
          <w:sz w:val="22"/>
        </w:rPr>
        <w:t>practical</w:t>
      </w:r>
      <w:r>
        <w:rPr>
          <w:spacing w:val="-6"/>
          <w:sz w:val="22"/>
        </w:rPr>
        <w:t xml:space="preserve"> </w:t>
      </w:r>
      <w:r>
        <w:rPr>
          <w:sz w:val="22"/>
        </w:rPr>
        <w:t>guide</w:t>
      </w:r>
      <w:r>
        <w:rPr>
          <w:spacing w:val="-1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applied</w:t>
      </w:r>
      <w:r>
        <w:rPr>
          <w:spacing w:val="-10"/>
          <w:sz w:val="22"/>
        </w:rPr>
        <w:t xml:space="preserve"> </w:t>
      </w:r>
      <w:r>
        <w:rPr>
          <w:sz w:val="22"/>
        </w:rPr>
        <w:t>research</w:t>
      </w:r>
      <w:r>
        <w:rPr>
          <w:spacing w:val="-6"/>
          <w:sz w:val="22"/>
        </w:rPr>
        <w:t xml:space="preserve"> </w:t>
      </w:r>
      <w:r>
        <w:rPr>
          <w:sz w:val="22"/>
        </w:rPr>
        <w:t>(2</w:t>
      </w:r>
      <w:r>
        <w:rPr>
          <w:sz w:val="22"/>
          <w:vertAlign w:val="superscript"/>
        </w:rPr>
        <w:t>nd</w:t>
      </w:r>
      <w:r>
        <w:rPr>
          <w:spacing w:val="-1"/>
          <w:sz w:val="22"/>
          <w:vertAlign w:val="baseline"/>
        </w:rPr>
        <w:t xml:space="preserve"> </w:t>
      </w:r>
      <w:r>
        <w:rPr>
          <w:sz w:val="22"/>
          <w:vertAlign w:val="baseline"/>
        </w:rPr>
        <w:t>ed.).</w:t>
      </w:r>
    </w:p>
    <w:p>
      <w:pPr>
        <w:pStyle w:val="11"/>
        <w:spacing w:before="7"/>
        <w:rPr>
          <w:sz w:val="20"/>
        </w:rPr>
      </w:pPr>
    </w:p>
    <w:p>
      <w:pPr>
        <w:spacing w:before="0" w:line="470" w:lineRule="auto"/>
        <w:ind w:left="1219" w:right="1253" w:hanging="500"/>
        <w:jc w:val="left"/>
        <w:rPr>
          <w:sz w:val="22"/>
        </w:rPr>
      </w:pPr>
      <w:r>
        <w:rPr>
          <w:b/>
          <w:sz w:val="22"/>
        </w:rPr>
        <w:t>27:</w:t>
      </w:r>
      <w:r>
        <w:rPr>
          <w:b/>
          <w:spacing w:val="-7"/>
          <w:sz w:val="22"/>
        </w:rPr>
        <w:t xml:space="preserve"> </w:t>
      </w:r>
      <w:r>
        <w:rPr>
          <w:sz w:val="22"/>
        </w:rPr>
        <w:t>Mark</w:t>
      </w:r>
      <w:r>
        <w:rPr>
          <w:spacing w:val="-10"/>
          <w:sz w:val="22"/>
        </w:rPr>
        <w:t xml:space="preserve"> </w:t>
      </w:r>
      <w:r>
        <w:rPr>
          <w:sz w:val="22"/>
        </w:rPr>
        <w:t>Smith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sz w:val="22"/>
        </w:rPr>
        <w:t>Susan</w:t>
      </w:r>
      <w:r>
        <w:rPr>
          <w:spacing w:val="-10"/>
          <w:sz w:val="22"/>
        </w:rPr>
        <w:t xml:space="preserve"> </w:t>
      </w:r>
      <w:r>
        <w:rPr>
          <w:sz w:val="22"/>
        </w:rPr>
        <w:t>Marinakis(1997)</w:t>
      </w:r>
      <w:r>
        <w:rPr>
          <w:spacing w:val="-6"/>
          <w:sz w:val="22"/>
        </w:rPr>
        <w:t xml:space="preserve"> </w:t>
      </w:r>
      <w:r>
        <w:rPr>
          <w:sz w:val="22"/>
        </w:rPr>
        <w:t>Human</w:t>
      </w:r>
      <w:r>
        <w:rPr>
          <w:spacing w:val="-8"/>
          <w:sz w:val="22"/>
        </w:rPr>
        <w:t xml:space="preserve"> </w:t>
      </w:r>
      <w:r>
        <w:rPr>
          <w:sz w:val="22"/>
        </w:rPr>
        <w:t>Resource</w:t>
      </w:r>
      <w:r>
        <w:rPr>
          <w:spacing w:val="-12"/>
          <w:sz w:val="22"/>
        </w:rPr>
        <w:t xml:space="preserve"> </w:t>
      </w:r>
      <w:r>
        <w:rPr>
          <w:sz w:val="22"/>
        </w:rPr>
        <w:t>Development:</w:t>
      </w:r>
      <w:r>
        <w:rPr>
          <w:spacing w:val="-6"/>
          <w:sz w:val="22"/>
        </w:rPr>
        <w:t xml:space="preserve"> </w:t>
      </w:r>
      <w:r>
        <w:rPr>
          <w:sz w:val="22"/>
        </w:rPr>
        <w:t>key</w:t>
      </w:r>
      <w:r>
        <w:rPr>
          <w:spacing w:val="-2"/>
          <w:sz w:val="22"/>
        </w:rPr>
        <w:t xml:space="preserve"> </w:t>
      </w:r>
      <w:r>
        <w:rPr>
          <w:sz w:val="22"/>
        </w:rPr>
        <w:t>organizational</w:t>
      </w:r>
      <w:r>
        <w:rPr>
          <w:spacing w:val="-6"/>
          <w:sz w:val="22"/>
        </w:rPr>
        <w:t xml:space="preserve"> </w:t>
      </w:r>
      <w:r>
        <w:rPr>
          <w:sz w:val="22"/>
        </w:rPr>
        <w:t>process</w:t>
      </w:r>
      <w:r>
        <w:rPr>
          <w:spacing w:val="-52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a knowledge economy</w:t>
      </w:r>
    </w:p>
    <w:p>
      <w:pPr>
        <w:spacing w:before="0" w:line="465" w:lineRule="auto"/>
        <w:ind w:left="1271" w:right="1227" w:hanging="552"/>
        <w:jc w:val="left"/>
        <w:rPr>
          <w:sz w:val="22"/>
        </w:rPr>
      </w:pPr>
      <w:r>
        <w:rPr>
          <w:b/>
          <w:spacing w:val="-1"/>
          <w:sz w:val="22"/>
        </w:rPr>
        <w:t>28:</w:t>
      </w:r>
      <w:r>
        <w:rPr>
          <w:b/>
          <w:spacing w:val="-6"/>
          <w:sz w:val="22"/>
        </w:rPr>
        <w:t xml:space="preserve"> </w:t>
      </w:r>
      <w:r>
        <w:rPr>
          <w:spacing w:val="-1"/>
          <w:sz w:val="22"/>
        </w:rPr>
        <w:t>Matthews</w:t>
      </w:r>
      <w:r>
        <w:rPr>
          <w:spacing w:val="-6"/>
          <w:sz w:val="22"/>
        </w:rPr>
        <w:t xml:space="preserve"> </w:t>
      </w:r>
      <w:r>
        <w:rPr>
          <w:sz w:val="22"/>
        </w:rPr>
        <w:t>,J.J.,</w:t>
      </w:r>
      <w:r>
        <w:rPr>
          <w:spacing w:val="-7"/>
          <w:sz w:val="22"/>
        </w:rPr>
        <w:t xml:space="preserve"> </w:t>
      </w:r>
      <w:r>
        <w:rPr>
          <w:sz w:val="22"/>
        </w:rPr>
        <w:t>Megginson,</w:t>
      </w:r>
      <w:r>
        <w:rPr>
          <w:spacing w:val="-4"/>
          <w:sz w:val="22"/>
        </w:rPr>
        <w:t xml:space="preserve"> </w:t>
      </w:r>
      <w:r>
        <w:rPr>
          <w:sz w:val="22"/>
        </w:rPr>
        <w:t>D.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Surtees,</w:t>
      </w:r>
      <w:r>
        <w:rPr>
          <w:spacing w:val="-2"/>
          <w:sz w:val="22"/>
        </w:rPr>
        <w:t xml:space="preserve"> </w:t>
      </w:r>
      <w:r>
        <w:rPr>
          <w:sz w:val="22"/>
        </w:rPr>
        <w:t>M.(2004).</w:t>
      </w:r>
      <w:r>
        <w:rPr>
          <w:spacing w:val="-4"/>
          <w:sz w:val="22"/>
        </w:rPr>
        <w:t xml:space="preserve"> </w:t>
      </w:r>
      <w:r>
        <w:rPr>
          <w:sz w:val="22"/>
        </w:rPr>
        <w:t>Human</w:t>
      </w:r>
      <w:r>
        <w:rPr>
          <w:spacing w:val="-7"/>
          <w:sz w:val="22"/>
        </w:rPr>
        <w:t xml:space="preserve"> </w:t>
      </w:r>
      <w:r>
        <w:rPr>
          <w:sz w:val="22"/>
        </w:rPr>
        <w:t>Resource</w:t>
      </w:r>
      <w:r>
        <w:rPr>
          <w:spacing w:val="-13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4"/>
          <w:sz w:val="22"/>
        </w:rPr>
        <w:t xml:space="preserve"> </w:t>
      </w:r>
      <w:r>
        <w:rPr>
          <w:sz w:val="22"/>
        </w:rPr>
        <w:t>Kogan</w:t>
      </w:r>
      <w:r>
        <w:rPr>
          <w:spacing w:val="-9"/>
          <w:sz w:val="22"/>
        </w:rPr>
        <w:t xml:space="preserve"> </w:t>
      </w:r>
      <w:r>
        <w:rPr>
          <w:sz w:val="22"/>
        </w:rPr>
        <w:t>page</w:t>
      </w:r>
      <w:r>
        <w:rPr>
          <w:spacing w:val="-52"/>
          <w:sz w:val="22"/>
        </w:rPr>
        <w:t xml:space="preserve"> </w:t>
      </w:r>
      <w:r>
        <w:rPr>
          <w:sz w:val="22"/>
        </w:rPr>
        <w:t>India</w:t>
      </w:r>
      <w:r>
        <w:rPr>
          <w:spacing w:val="1"/>
          <w:sz w:val="22"/>
        </w:rPr>
        <w:t xml:space="preserve"> </w:t>
      </w:r>
      <w:r>
        <w:rPr>
          <w:sz w:val="22"/>
        </w:rPr>
        <w:t>Pvt</w:t>
      </w:r>
      <w:r>
        <w:rPr>
          <w:spacing w:val="3"/>
          <w:sz w:val="22"/>
        </w:rPr>
        <w:t xml:space="preserve"> </w:t>
      </w:r>
      <w:r>
        <w:rPr>
          <w:sz w:val="22"/>
        </w:rPr>
        <w:t>Ltd,</w:t>
      </w:r>
      <w:r>
        <w:rPr>
          <w:spacing w:val="-3"/>
          <w:sz w:val="22"/>
        </w:rPr>
        <w:t xml:space="preserve"> </w:t>
      </w:r>
      <w:r>
        <w:rPr>
          <w:sz w:val="22"/>
        </w:rPr>
        <w:t>P.</w:t>
      </w:r>
      <w:r>
        <w:rPr>
          <w:spacing w:val="-3"/>
          <w:sz w:val="22"/>
        </w:rPr>
        <w:t xml:space="preserve"> </w:t>
      </w:r>
      <w:r>
        <w:rPr>
          <w:sz w:val="22"/>
        </w:rPr>
        <w:t>14.</w:t>
      </w:r>
    </w:p>
    <w:p>
      <w:pPr>
        <w:spacing w:before="0"/>
        <w:ind w:left="662" w:right="0" w:firstLine="0"/>
        <w:jc w:val="left"/>
        <w:rPr>
          <w:sz w:val="22"/>
        </w:rPr>
      </w:pPr>
      <w:r>
        <w:rPr>
          <w:b/>
          <w:sz w:val="22"/>
        </w:rPr>
        <w:t>29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McLean,</w:t>
      </w:r>
      <w:r>
        <w:rPr>
          <w:spacing w:val="5"/>
          <w:sz w:val="22"/>
        </w:rPr>
        <w:t xml:space="preserve"> </w:t>
      </w:r>
      <w:r>
        <w:rPr>
          <w:sz w:val="22"/>
        </w:rPr>
        <w:t>G.N.</w:t>
      </w:r>
      <w:r>
        <w:rPr>
          <w:spacing w:val="1"/>
          <w:sz w:val="22"/>
        </w:rPr>
        <w:t xml:space="preserve"> </w:t>
      </w:r>
      <w:r>
        <w:rPr>
          <w:sz w:val="22"/>
        </w:rPr>
        <w:t>(2001). If</w:t>
      </w:r>
      <w:r>
        <w:rPr>
          <w:spacing w:val="2"/>
          <w:sz w:val="22"/>
        </w:rPr>
        <w:t xml:space="preserve"> </w:t>
      </w:r>
      <w:r>
        <w:rPr>
          <w:sz w:val="22"/>
        </w:rPr>
        <w:t>we</w:t>
      </w:r>
      <w:r>
        <w:rPr>
          <w:spacing w:val="-5"/>
          <w:sz w:val="22"/>
        </w:rPr>
        <w:t xml:space="preserve"> </w:t>
      </w:r>
      <w:r>
        <w:rPr>
          <w:sz w:val="22"/>
        </w:rPr>
        <w:t>can’t</w:t>
      </w:r>
      <w:r>
        <w:rPr>
          <w:spacing w:val="1"/>
          <w:sz w:val="22"/>
        </w:rPr>
        <w:t xml:space="preserve"> </w:t>
      </w:r>
      <w:r>
        <w:rPr>
          <w:sz w:val="22"/>
        </w:rPr>
        <w:t>define</w:t>
      </w:r>
      <w:r>
        <w:rPr>
          <w:spacing w:val="-4"/>
          <w:sz w:val="22"/>
        </w:rPr>
        <w:t xml:space="preserve"> </w:t>
      </w:r>
      <w:r>
        <w:rPr>
          <w:sz w:val="22"/>
        </w:rPr>
        <w:t>HRD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one</w:t>
      </w:r>
      <w:r>
        <w:rPr>
          <w:spacing w:val="-5"/>
          <w:sz w:val="22"/>
        </w:rPr>
        <w:t xml:space="preserve"> </w:t>
      </w:r>
      <w:r>
        <w:rPr>
          <w:sz w:val="22"/>
        </w:rPr>
        <w:t>country,</w:t>
      </w:r>
      <w:r>
        <w:rPr>
          <w:spacing w:val="5"/>
          <w:sz w:val="22"/>
        </w:rPr>
        <w:t xml:space="preserve"> </w:t>
      </w:r>
      <w:r>
        <w:rPr>
          <w:sz w:val="22"/>
        </w:rPr>
        <w:t>how</w:t>
      </w:r>
      <w:r>
        <w:rPr>
          <w:spacing w:val="-4"/>
          <w:sz w:val="22"/>
        </w:rPr>
        <w:t xml:space="preserve"> </w:t>
      </w:r>
      <w:r>
        <w:rPr>
          <w:sz w:val="22"/>
        </w:rPr>
        <w:t>can</w:t>
      </w:r>
      <w:r>
        <w:rPr>
          <w:spacing w:val="-5"/>
          <w:sz w:val="22"/>
        </w:rPr>
        <w:t xml:space="preserve"> </w:t>
      </w:r>
      <w:r>
        <w:rPr>
          <w:sz w:val="22"/>
        </w:rPr>
        <w:t>we</w:t>
      </w:r>
      <w:r>
        <w:rPr>
          <w:spacing w:val="1"/>
          <w:sz w:val="22"/>
        </w:rPr>
        <w:t xml:space="preserve"> </w:t>
      </w:r>
      <w:r>
        <w:rPr>
          <w:sz w:val="22"/>
        </w:rPr>
        <w:t>define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4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an</w:t>
      </w:r>
      <w:r>
        <w:rPr>
          <w:spacing w:val="-5"/>
          <w:sz w:val="22"/>
        </w:rPr>
        <w:t xml:space="preserve"> </w:t>
      </w:r>
      <w:r>
        <w:rPr>
          <w:sz w:val="22"/>
        </w:rPr>
        <w:t>internationalContext?</w:t>
      </w:r>
    </w:p>
    <w:p>
      <w:pPr>
        <w:pStyle w:val="11"/>
        <w:spacing w:before="6"/>
        <w:rPr>
          <w:sz w:val="20"/>
        </w:rPr>
      </w:pPr>
    </w:p>
    <w:p>
      <w:pPr>
        <w:spacing w:before="0"/>
        <w:ind w:left="940" w:right="0" w:firstLine="0"/>
        <w:jc w:val="left"/>
        <w:rPr>
          <w:sz w:val="22"/>
        </w:rPr>
      </w:pPr>
      <w:r>
        <w:rPr>
          <w:sz w:val="22"/>
        </w:rPr>
        <w:t>Human</w:t>
      </w:r>
      <w:r>
        <w:rPr>
          <w:spacing w:val="-9"/>
          <w:sz w:val="22"/>
        </w:rPr>
        <w:t xml:space="preserve"> </w:t>
      </w:r>
      <w:r>
        <w:rPr>
          <w:sz w:val="22"/>
        </w:rPr>
        <w:t>Resource</w:t>
      </w:r>
      <w:r>
        <w:rPr>
          <w:spacing w:val="-10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1"/>
          <w:sz w:val="22"/>
        </w:rPr>
        <w:t xml:space="preserve"> </w:t>
      </w:r>
      <w:r>
        <w:rPr>
          <w:sz w:val="22"/>
        </w:rPr>
        <w:t>International,</w:t>
      </w:r>
      <w:r>
        <w:rPr>
          <w:spacing w:val="-2"/>
          <w:sz w:val="22"/>
        </w:rPr>
        <w:t xml:space="preserve"> </w:t>
      </w:r>
      <w:r>
        <w:rPr>
          <w:sz w:val="22"/>
        </w:rPr>
        <w:t>4(3),</w:t>
      </w:r>
      <w:r>
        <w:rPr>
          <w:spacing w:val="-7"/>
          <w:sz w:val="22"/>
        </w:rPr>
        <w:t xml:space="preserve"> </w:t>
      </w:r>
      <w:r>
        <w:rPr>
          <w:sz w:val="22"/>
        </w:rPr>
        <w:t>313-326.</w:t>
      </w:r>
    </w:p>
    <w:p>
      <w:pPr>
        <w:pStyle w:val="11"/>
        <w:spacing w:before="7"/>
        <w:rPr>
          <w:sz w:val="20"/>
        </w:rPr>
      </w:pPr>
    </w:p>
    <w:p>
      <w:pPr>
        <w:spacing w:before="0" w:line="465" w:lineRule="auto"/>
        <w:ind w:left="993" w:right="1196" w:hanging="332"/>
        <w:jc w:val="left"/>
        <w:rPr>
          <w:sz w:val="22"/>
        </w:rPr>
      </w:pPr>
      <w:r>
        <w:rPr>
          <w:b/>
          <w:sz w:val="22"/>
        </w:rPr>
        <w:t>30: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Miaoulis, G.and Michener, R. (1976). An Introduction to sampling. Dubuque, lowa: Kendall/Hunt</w:t>
      </w:r>
      <w:r>
        <w:rPr>
          <w:spacing w:val="-52"/>
          <w:sz w:val="22"/>
        </w:rPr>
        <w:t xml:space="preserve"> </w:t>
      </w:r>
      <w:r>
        <w:rPr>
          <w:sz w:val="22"/>
        </w:rPr>
        <w:t>Publishing</w:t>
      </w:r>
      <w:r>
        <w:rPr>
          <w:spacing w:val="49"/>
          <w:sz w:val="22"/>
        </w:rPr>
        <w:t xml:space="preserve"> </w:t>
      </w:r>
      <w:r>
        <w:rPr>
          <w:sz w:val="22"/>
        </w:rPr>
        <w:t>Company</w:t>
      </w:r>
    </w:p>
    <w:p>
      <w:pPr>
        <w:spacing w:before="0" w:line="251" w:lineRule="exact"/>
        <w:ind w:left="662" w:right="0" w:firstLine="0"/>
        <w:jc w:val="left"/>
        <w:rPr>
          <w:sz w:val="22"/>
        </w:rPr>
      </w:pPr>
      <w:r>
        <w:rPr>
          <w:b/>
          <w:sz w:val="22"/>
        </w:rPr>
        <w:t>31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NBE</w:t>
      </w:r>
      <w:r>
        <w:rPr>
          <w:spacing w:val="-1"/>
          <w:sz w:val="22"/>
        </w:rPr>
        <w:t xml:space="preserve"> </w:t>
      </w:r>
      <w:r>
        <w:rPr>
          <w:sz w:val="22"/>
        </w:rPr>
        <w:t>(2015). Human</w:t>
      </w:r>
      <w:r>
        <w:rPr>
          <w:spacing w:val="-7"/>
          <w:sz w:val="22"/>
        </w:rPr>
        <w:t xml:space="preserve"> </w:t>
      </w:r>
      <w:r>
        <w:rPr>
          <w:sz w:val="22"/>
        </w:rPr>
        <w:t>Resource</w:t>
      </w:r>
      <w:r>
        <w:rPr>
          <w:spacing w:val="-11"/>
          <w:sz w:val="22"/>
        </w:rPr>
        <w:t xml:space="preserve"> </w:t>
      </w:r>
      <w:r>
        <w:rPr>
          <w:sz w:val="22"/>
        </w:rPr>
        <w:t>Related</w:t>
      </w:r>
      <w:r>
        <w:rPr>
          <w:spacing w:val="-10"/>
          <w:sz w:val="22"/>
        </w:rPr>
        <w:t xml:space="preserve"> </w:t>
      </w:r>
      <w:r>
        <w:rPr>
          <w:sz w:val="22"/>
        </w:rPr>
        <w:t>Memorandom</w:t>
      </w:r>
    </w:p>
    <w:p>
      <w:pPr>
        <w:pStyle w:val="11"/>
        <w:spacing w:before="4"/>
        <w:rPr>
          <w:sz w:val="20"/>
        </w:rPr>
      </w:pPr>
    </w:p>
    <w:p>
      <w:pPr>
        <w:spacing w:before="0" w:line="465" w:lineRule="auto"/>
        <w:ind w:left="1104" w:right="1196" w:hanging="442"/>
        <w:jc w:val="left"/>
        <w:rPr>
          <w:sz w:val="22"/>
        </w:rPr>
      </w:pPr>
      <w:r>
        <w:rPr>
          <w:b/>
          <w:sz w:val="22"/>
        </w:rPr>
        <w:t>32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Randall</w:t>
      </w:r>
      <w:r>
        <w:rPr>
          <w:spacing w:val="-8"/>
          <w:sz w:val="22"/>
        </w:rPr>
        <w:t xml:space="preserve"> </w:t>
      </w:r>
      <w:r>
        <w:rPr>
          <w:sz w:val="22"/>
        </w:rPr>
        <w:t>1987</w:t>
      </w:r>
      <w:r>
        <w:rPr>
          <w:spacing w:val="-2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Torraco,</w:t>
      </w:r>
      <w:r>
        <w:rPr>
          <w:spacing w:val="-2"/>
          <w:sz w:val="22"/>
        </w:rPr>
        <w:t xml:space="preserve"> </w:t>
      </w:r>
      <w:r>
        <w:rPr>
          <w:sz w:val="22"/>
        </w:rPr>
        <w:t>1999).</w:t>
      </w:r>
      <w:r>
        <w:rPr>
          <w:spacing w:val="-7"/>
          <w:sz w:val="22"/>
        </w:rPr>
        <w:t xml:space="preserve"> </w:t>
      </w:r>
      <w:r>
        <w:rPr>
          <w:sz w:val="22"/>
        </w:rPr>
        <w:t>HRD</w:t>
      </w:r>
      <w:r>
        <w:rPr>
          <w:spacing w:val="-7"/>
          <w:sz w:val="22"/>
        </w:rPr>
        <w:t xml:space="preserve"> </w:t>
      </w:r>
      <w:r>
        <w:rPr>
          <w:sz w:val="22"/>
        </w:rPr>
        <w:t>Challenges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Responses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10"/>
          <w:sz w:val="22"/>
        </w:rPr>
        <w:t xml:space="preserve"> </w:t>
      </w:r>
      <w:r>
        <w:rPr>
          <w:sz w:val="22"/>
        </w:rPr>
        <w:t>Africa,</w:t>
      </w:r>
      <w:r>
        <w:rPr>
          <w:spacing w:val="-2"/>
          <w:sz w:val="22"/>
        </w:rPr>
        <w:t xml:space="preserve"> </w:t>
      </w:r>
      <w:r>
        <w:rPr>
          <w:sz w:val="22"/>
        </w:rPr>
        <w:t>paper</w:t>
      </w:r>
      <w:r>
        <w:rPr>
          <w:spacing w:val="2"/>
          <w:sz w:val="22"/>
        </w:rPr>
        <w:t xml:space="preserve"> </w:t>
      </w:r>
      <w:r>
        <w:rPr>
          <w:sz w:val="22"/>
        </w:rPr>
        <w:t>presented</w:t>
      </w:r>
      <w:r>
        <w:rPr>
          <w:spacing w:val="-12"/>
          <w:sz w:val="22"/>
        </w:rPr>
        <w:t xml:space="preserve"> </w:t>
      </w:r>
      <w:r>
        <w:rPr>
          <w:sz w:val="22"/>
        </w:rPr>
        <w:t>During</w:t>
      </w:r>
      <w:r>
        <w:rPr>
          <w:spacing w:val="-52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14</w:t>
      </w:r>
      <w:r>
        <w:rPr>
          <w:position w:val="7"/>
          <w:sz w:val="14"/>
        </w:rPr>
        <w:t>th</w:t>
      </w:r>
      <w:r>
        <w:rPr>
          <w:spacing w:val="21"/>
          <w:position w:val="7"/>
          <w:sz w:val="14"/>
        </w:rPr>
        <w:t xml:space="preserve"> </w:t>
      </w:r>
      <w:r>
        <w:rPr>
          <w:sz w:val="22"/>
        </w:rPr>
        <w:t>Pubic</w:t>
      </w:r>
      <w:r>
        <w:rPr>
          <w:spacing w:val="-2"/>
          <w:sz w:val="22"/>
        </w:rPr>
        <w:t xml:space="preserve"> </w:t>
      </w:r>
      <w:r>
        <w:rPr>
          <w:sz w:val="22"/>
        </w:rPr>
        <w:t>Sector</w:t>
      </w:r>
      <w:r>
        <w:rPr>
          <w:spacing w:val="2"/>
          <w:sz w:val="22"/>
        </w:rPr>
        <w:t xml:space="preserve"> </w:t>
      </w:r>
      <w:r>
        <w:rPr>
          <w:sz w:val="22"/>
        </w:rPr>
        <w:t>Trainers Forum/Conference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South</w:t>
      </w:r>
      <w:r>
        <w:rPr>
          <w:spacing w:val="-5"/>
          <w:sz w:val="22"/>
        </w:rPr>
        <w:t xml:space="preserve"> </w:t>
      </w:r>
      <w:r>
        <w:rPr>
          <w:sz w:val="22"/>
        </w:rPr>
        <w:t>Africa.</w:t>
      </w:r>
    </w:p>
    <w:p>
      <w:pPr>
        <w:spacing w:before="0"/>
        <w:ind w:left="662" w:right="0" w:firstLine="0"/>
        <w:jc w:val="left"/>
        <w:rPr>
          <w:sz w:val="22"/>
        </w:rPr>
      </w:pPr>
      <w:r>
        <w:rPr>
          <w:b/>
          <w:sz w:val="22"/>
        </w:rPr>
        <w:t>33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Rao,</w:t>
      </w:r>
      <w:r>
        <w:rPr>
          <w:spacing w:val="-2"/>
          <w:sz w:val="22"/>
        </w:rPr>
        <w:t xml:space="preserve"> </w:t>
      </w:r>
      <w:r>
        <w:rPr>
          <w:sz w:val="22"/>
        </w:rPr>
        <w:t>V.S.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Pareek</w:t>
      </w:r>
      <w:r>
        <w:rPr>
          <w:spacing w:val="-9"/>
          <w:sz w:val="22"/>
        </w:rPr>
        <w:t xml:space="preserve"> </w:t>
      </w:r>
      <w:r>
        <w:rPr>
          <w:sz w:val="22"/>
        </w:rPr>
        <w:t>(2005)</w:t>
      </w:r>
      <w:r>
        <w:rPr>
          <w:spacing w:val="-6"/>
          <w:sz w:val="22"/>
        </w:rPr>
        <w:t xml:space="preserve"> </w:t>
      </w:r>
      <w:r>
        <w:rPr>
          <w:sz w:val="22"/>
        </w:rPr>
        <w:t>‘’Human</w:t>
      </w:r>
      <w:r>
        <w:rPr>
          <w:spacing w:val="-7"/>
          <w:sz w:val="22"/>
        </w:rPr>
        <w:t xml:space="preserve"> </w:t>
      </w:r>
      <w:r>
        <w:rPr>
          <w:sz w:val="22"/>
        </w:rPr>
        <w:t>Resource</w:t>
      </w:r>
      <w:r>
        <w:rPr>
          <w:spacing w:val="-8"/>
          <w:sz w:val="22"/>
        </w:rPr>
        <w:t xml:space="preserve"> </w:t>
      </w:r>
      <w:r>
        <w:rPr>
          <w:sz w:val="22"/>
        </w:rPr>
        <w:t>Management’’</w:t>
      </w:r>
      <w:r>
        <w:rPr>
          <w:spacing w:val="-6"/>
          <w:sz w:val="22"/>
        </w:rPr>
        <w:t xml:space="preserve"> </w:t>
      </w:r>
      <w:r>
        <w:rPr>
          <w:sz w:val="22"/>
        </w:rPr>
        <w:t>Excel</w:t>
      </w:r>
      <w:r>
        <w:rPr>
          <w:spacing w:val="-8"/>
          <w:sz w:val="22"/>
        </w:rPr>
        <w:t xml:space="preserve"> </w:t>
      </w:r>
      <w:r>
        <w:rPr>
          <w:sz w:val="22"/>
        </w:rPr>
        <w:t>Books,</w:t>
      </w:r>
      <w:r>
        <w:rPr>
          <w:spacing w:val="5"/>
          <w:sz w:val="22"/>
        </w:rPr>
        <w:t xml:space="preserve"> </w:t>
      </w:r>
      <w:r>
        <w:rPr>
          <w:sz w:val="22"/>
        </w:rPr>
        <w:t>New-</w:t>
      </w:r>
      <w:r>
        <w:rPr>
          <w:spacing w:val="-4"/>
          <w:sz w:val="22"/>
        </w:rPr>
        <w:t xml:space="preserve"> </w:t>
      </w:r>
      <w:r>
        <w:rPr>
          <w:sz w:val="22"/>
        </w:rPr>
        <w:t>Delhi.</w:t>
      </w:r>
      <w:r>
        <w:rPr>
          <w:spacing w:val="-2"/>
          <w:sz w:val="22"/>
        </w:rPr>
        <w:t xml:space="preserve"> </w:t>
      </w:r>
      <w:r>
        <w:rPr>
          <w:sz w:val="22"/>
        </w:rPr>
        <w:t>Randall.</w:t>
      </w:r>
      <w:r>
        <w:rPr>
          <w:spacing w:val="-2"/>
          <w:sz w:val="22"/>
        </w:rPr>
        <w:t xml:space="preserve"> </w:t>
      </w:r>
      <w:r>
        <w:rPr>
          <w:sz w:val="22"/>
        </w:rPr>
        <w:t>L. 1987.</w:t>
      </w:r>
    </w:p>
    <w:p>
      <w:pPr>
        <w:spacing w:after="0"/>
        <w:jc w:val="left"/>
        <w:rPr>
          <w:sz w:val="22"/>
        </w:rPr>
        <w:sectPr>
          <w:pgSz w:w="12240" w:h="15840"/>
          <w:pgMar w:top="1360" w:right="440" w:bottom="1220" w:left="600" w:header="0" w:footer="1030" w:gutter="0"/>
          <w:cols w:space="720" w:num="1"/>
        </w:sectPr>
      </w:pPr>
    </w:p>
    <w:p>
      <w:pPr>
        <w:spacing w:before="72" w:line="465" w:lineRule="auto"/>
        <w:ind w:left="1219" w:right="1250" w:hanging="116"/>
        <w:jc w:val="left"/>
        <w:rPr>
          <w:sz w:val="22"/>
        </w:rPr>
      </w:pPr>
      <w:r>
        <w:rPr>
          <w:sz w:val="22"/>
        </w:rPr>
        <w:t>Resource economies; An economic approach to natural resource and environmental policy (2</w:t>
      </w:r>
      <w:r>
        <w:rPr>
          <w:sz w:val="22"/>
          <w:vertAlign w:val="superscript"/>
        </w:rPr>
        <w:t>nd</w:t>
      </w:r>
      <w:r>
        <w:rPr>
          <w:sz w:val="22"/>
          <w:vertAlign w:val="baseline"/>
        </w:rPr>
        <w:t xml:space="preserve"> Ed.).</w:t>
      </w:r>
      <w:r>
        <w:rPr>
          <w:spacing w:val="-52"/>
          <w:sz w:val="22"/>
          <w:vertAlign w:val="baseline"/>
        </w:rPr>
        <w:t xml:space="preserve"> </w:t>
      </w:r>
      <w:r>
        <w:rPr>
          <w:sz w:val="22"/>
          <w:vertAlign w:val="baseline"/>
        </w:rPr>
        <w:t>New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York: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John</w:t>
      </w:r>
      <w:r>
        <w:rPr>
          <w:spacing w:val="-3"/>
          <w:sz w:val="22"/>
          <w:vertAlign w:val="baseline"/>
        </w:rPr>
        <w:t xml:space="preserve"> </w:t>
      </w:r>
      <w:r>
        <w:rPr>
          <w:sz w:val="22"/>
          <w:vertAlign w:val="baseline"/>
        </w:rPr>
        <w:t>Wiley.</w:t>
      </w:r>
    </w:p>
    <w:p>
      <w:pPr>
        <w:pStyle w:val="11"/>
      </w:pPr>
    </w:p>
    <w:p>
      <w:pPr>
        <w:spacing w:before="214"/>
        <w:ind w:left="662" w:right="0" w:firstLine="0"/>
        <w:jc w:val="left"/>
        <w:rPr>
          <w:sz w:val="22"/>
        </w:rPr>
      </w:pPr>
      <w:r>
        <w:rPr>
          <w:b/>
          <w:sz w:val="22"/>
        </w:rPr>
        <w:t>34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Leonared</w:t>
      </w:r>
      <w:r>
        <w:rPr>
          <w:spacing w:val="-10"/>
          <w:sz w:val="22"/>
        </w:rPr>
        <w:t xml:space="preserve"> </w:t>
      </w:r>
      <w:r>
        <w:rPr>
          <w:sz w:val="22"/>
        </w:rPr>
        <w:t>Nadler</w:t>
      </w:r>
      <w:r>
        <w:rPr>
          <w:spacing w:val="1"/>
          <w:sz w:val="22"/>
        </w:rPr>
        <w:t xml:space="preserve"> </w:t>
      </w:r>
      <w:r>
        <w:rPr>
          <w:sz w:val="22"/>
        </w:rPr>
        <w:t>(1969)</w:t>
      </w:r>
      <w:r>
        <w:rPr>
          <w:spacing w:val="-6"/>
          <w:sz w:val="22"/>
        </w:rPr>
        <w:t xml:space="preserve"> </w:t>
      </w:r>
      <w:r>
        <w:rPr>
          <w:sz w:val="22"/>
        </w:rPr>
        <w:t>Introduction</w:t>
      </w:r>
      <w:r>
        <w:rPr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Human</w:t>
      </w:r>
      <w:r>
        <w:rPr>
          <w:spacing w:val="-7"/>
          <w:sz w:val="22"/>
        </w:rPr>
        <w:t xml:space="preserve"> </w:t>
      </w:r>
      <w:r>
        <w:rPr>
          <w:sz w:val="22"/>
        </w:rPr>
        <w:t>resource</w:t>
      </w:r>
      <w:r>
        <w:rPr>
          <w:spacing w:val="-9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1"/>
          <w:sz w:val="22"/>
        </w:rPr>
        <w:t xml:space="preserve"> </w:t>
      </w:r>
      <w:r>
        <w:rPr>
          <w:sz w:val="22"/>
        </w:rPr>
        <w:t>.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spacing w:before="4"/>
        <w:rPr>
          <w:sz w:val="28"/>
        </w:rPr>
      </w:pPr>
    </w:p>
    <w:p>
      <w:pPr>
        <w:pStyle w:val="4"/>
        <w:spacing w:before="1"/>
        <w:ind w:left="748"/>
      </w:pPr>
      <w:bookmarkStart w:id="72" w:name="_TOC_250000"/>
      <w:r>
        <w:t>RESEARCH</w:t>
      </w:r>
      <w:r>
        <w:rPr>
          <w:spacing w:val="-6"/>
        </w:rPr>
        <w:t xml:space="preserve"> </w:t>
      </w:r>
      <w:bookmarkEnd w:id="72"/>
      <w:r>
        <w:t>QUESTIONARIES</w:t>
      </w:r>
    </w:p>
    <w:p>
      <w:pPr>
        <w:spacing w:before="301"/>
        <w:ind w:left="720" w:right="0" w:firstLine="0"/>
        <w:jc w:val="left"/>
        <w:rPr>
          <w:sz w:val="36"/>
        </w:rPr>
      </w:pPr>
      <w:r>
        <w:rPr>
          <w:sz w:val="36"/>
        </w:rPr>
        <w:t>CPU</w:t>
      </w:r>
      <w:r>
        <w:rPr>
          <w:spacing w:val="-7"/>
          <w:sz w:val="36"/>
        </w:rPr>
        <w:t xml:space="preserve"> </w:t>
      </w:r>
      <w:r>
        <w:rPr>
          <w:sz w:val="36"/>
        </w:rPr>
        <w:t>Business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6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7"/>
          <w:sz w:val="36"/>
        </w:rPr>
        <w:t xml:space="preserve"> </w:t>
      </w:r>
      <w:r>
        <w:rPr>
          <w:sz w:val="36"/>
        </w:rPr>
        <w:t>Technology</w:t>
      </w:r>
      <w:r>
        <w:rPr>
          <w:spacing w:val="-12"/>
          <w:sz w:val="36"/>
        </w:rPr>
        <w:t xml:space="preserve"> </w:t>
      </w:r>
      <w:r>
        <w:rPr>
          <w:sz w:val="36"/>
        </w:rPr>
        <w:t>College</w:t>
      </w:r>
    </w:p>
    <w:p>
      <w:pPr>
        <w:pStyle w:val="11"/>
        <w:rPr>
          <w:sz w:val="40"/>
        </w:rPr>
      </w:pPr>
    </w:p>
    <w:p>
      <w:pPr>
        <w:pStyle w:val="11"/>
        <w:spacing w:before="8"/>
        <w:rPr>
          <w:sz w:val="41"/>
        </w:rPr>
      </w:pPr>
    </w:p>
    <w:p>
      <w:pPr>
        <w:pStyle w:val="4"/>
        <w:spacing w:line="388" w:lineRule="auto"/>
        <w:ind w:left="2755" w:right="5436" w:hanging="922"/>
      </w:pPr>
      <w:r>
        <w:t>School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Graduate</w:t>
      </w:r>
      <w:r>
        <w:rPr>
          <w:spacing w:val="-12"/>
        </w:rPr>
        <w:t xml:space="preserve"> </w:t>
      </w:r>
      <w:r>
        <w:t>Studies</w:t>
      </w:r>
      <w:r>
        <w:rPr>
          <w:spacing w:val="-87"/>
        </w:rPr>
        <w:t xml:space="preserve"> </w:t>
      </w:r>
      <w:r>
        <w:t>MBA</w:t>
      </w:r>
      <w:r>
        <w:rPr>
          <w:spacing w:val="-6"/>
        </w:rPr>
        <w:t xml:space="preserve"> </w:t>
      </w:r>
      <w:r>
        <w:t>Program</w:t>
      </w:r>
    </w:p>
    <w:p>
      <w:pPr>
        <w:pStyle w:val="5"/>
        <w:spacing w:line="408" w:lineRule="auto"/>
        <w:ind w:left="734" w:right="3531" w:firstLine="648"/>
      </w:pPr>
      <w:bookmarkStart w:id="73" w:name="Survey Questionnaire To Be Filled By Emp"/>
      <w:bookmarkEnd w:id="73"/>
      <w:r>
        <w:rPr>
          <w:sz w:val="28"/>
        </w:rPr>
        <w:t>Survey</w:t>
      </w:r>
      <w:r>
        <w:rPr>
          <w:spacing w:val="-11"/>
          <w:sz w:val="28"/>
        </w:rPr>
        <w:t xml:space="preserve"> </w:t>
      </w:r>
      <w:r>
        <w:t>Questionnaire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Filled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Employees</w:t>
      </w:r>
      <w:r>
        <w:rPr>
          <w:spacing w:val="-77"/>
        </w:rPr>
        <w:t xml:space="preserve"> </w:t>
      </w:r>
      <w:r>
        <w:t>Dear</w:t>
      </w:r>
      <w:r>
        <w:rPr>
          <w:spacing w:val="-3"/>
        </w:rPr>
        <w:t xml:space="preserve"> </w:t>
      </w:r>
      <w:r>
        <w:t>Respondent</w:t>
      </w:r>
    </w:p>
    <w:p>
      <w:pPr>
        <w:pStyle w:val="11"/>
        <w:spacing w:line="313" w:lineRule="exact"/>
        <w:ind w:left="662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fulfillment</w:t>
      </w:r>
      <w:r>
        <w:rPr>
          <w:spacing w:val="11"/>
        </w:rPr>
        <w:t xml:space="preserve"> </w:t>
      </w:r>
      <w:r>
        <w:t>of the</w:t>
      </w:r>
      <w:r>
        <w:rPr>
          <w:spacing w:val="4"/>
        </w:rPr>
        <w:t xml:space="preserve"> </w:t>
      </w:r>
      <w:r>
        <w:t>requirements</w:t>
      </w:r>
      <w:r>
        <w:rPr>
          <w:spacing w:val="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z w:val="22"/>
        </w:rPr>
        <w:t>EMBA</w:t>
      </w:r>
      <w:r>
        <w:rPr>
          <w:spacing w:val="10"/>
          <w:sz w:val="2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z w:val="22"/>
        </w:rPr>
        <w:t>CPU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t>am</w:t>
      </w:r>
      <w:r>
        <w:rPr>
          <w:spacing w:val="-11"/>
        </w:rPr>
        <w:t xml:space="preserve"> </w:t>
      </w:r>
      <w:r>
        <w:t>distributing</w:t>
      </w:r>
    </w:p>
    <w:p>
      <w:pPr>
        <w:spacing w:before="252"/>
        <w:ind w:left="662" w:right="0" w:firstLine="0"/>
        <w:jc w:val="left"/>
        <w:rPr>
          <w:sz w:val="22"/>
        </w:rPr>
      </w:pPr>
      <w:r>
        <w:rPr>
          <w:sz w:val="22"/>
        </w:rPr>
        <w:t>These</w:t>
      </w:r>
      <w:r>
        <w:rPr>
          <w:spacing w:val="-9"/>
          <w:sz w:val="22"/>
        </w:rPr>
        <w:t xml:space="preserve"> </w:t>
      </w:r>
      <w:r>
        <w:rPr>
          <w:sz w:val="22"/>
        </w:rPr>
        <w:t>questionnaires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accomplish</w:t>
      </w:r>
      <w:r>
        <w:rPr>
          <w:spacing w:val="45"/>
          <w:sz w:val="22"/>
        </w:rPr>
        <w:t xml:space="preserve"> </w:t>
      </w:r>
      <w:r>
        <w:rPr>
          <w:sz w:val="22"/>
        </w:rPr>
        <w:t>my</w:t>
      </w:r>
      <w:r>
        <w:rPr>
          <w:spacing w:val="-10"/>
          <w:sz w:val="22"/>
        </w:rPr>
        <w:t xml:space="preserve"> </w:t>
      </w:r>
      <w:r>
        <w:rPr>
          <w:sz w:val="22"/>
        </w:rPr>
        <w:t>thesis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“Human</w:t>
      </w:r>
      <w:r>
        <w:rPr>
          <w:spacing w:val="-9"/>
          <w:sz w:val="22"/>
        </w:rPr>
        <w:t xml:space="preserve"> </w:t>
      </w:r>
      <w:r>
        <w:rPr>
          <w:sz w:val="22"/>
        </w:rPr>
        <w:t>Resource</w:t>
      </w:r>
      <w:r>
        <w:rPr>
          <w:spacing w:val="-12"/>
          <w:sz w:val="22"/>
        </w:rPr>
        <w:t xml:space="preserve"> </w:t>
      </w:r>
      <w:r>
        <w:rPr>
          <w:sz w:val="22"/>
        </w:rPr>
        <w:t>Development Practices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45"/>
          <w:sz w:val="22"/>
        </w:rPr>
        <w:t xml:space="preserve"> </w:t>
      </w:r>
      <w:r>
        <w:rPr>
          <w:sz w:val="22"/>
        </w:rPr>
        <w:t>challenges</w:t>
      </w:r>
    </w:p>
    <w:p>
      <w:pPr>
        <w:pStyle w:val="11"/>
        <w:rPr>
          <w:sz w:val="21"/>
        </w:rPr>
      </w:pPr>
    </w:p>
    <w:p>
      <w:pPr>
        <w:spacing w:before="0" w:line="273" w:lineRule="auto"/>
        <w:ind w:left="662" w:right="1061" w:firstLine="0"/>
        <w:jc w:val="left"/>
        <w:rPr>
          <w:sz w:val="22"/>
        </w:rPr>
      </w:pPr>
      <w:r>
        <w:rPr>
          <w:sz w:val="22"/>
        </w:rPr>
        <w:t>In private bank: of Behan International</w:t>
      </w:r>
      <w:r>
        <w:rPr>
          <w:spacing w:val="1"/>
          <w:sz w:val="22"/>
        </w:rPr>
        <w:t xml:space="preserve"> </w:t>
      </w:r>
      <w:r>
        <w:rPr>
          <w:sz w:val="22"/>
        </w:rPr>
        <w:t>S.co”. The information you give will be used only to achieve the</w:t>
      </w:r>
      <w:r>
        <w:rPr>
          <w:spacing w:val="-52"/>
          <w:sz w:val="22"/>
        </w:rPr>
        <w:t xml:space="preserve"> </w:t>
      </w:r>
      <w:r>
        <w:rPr>
          <w:sz w:val="22"/>
        </w:rPr>
        <w:t>objectives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5"/>
          <w:sz w:val="22"/>
        </w:rPr>
        <w:t xml:space="preserve"> </w:t>
      </w:r>
      <w:r>
        <w:rPr>
          <w:sz w:val="22"/>
        </w:rPr>
        <w:t>this study.</w:t>
      </w:r>
    </w:p>
    <w:p>
      <w:pPr>
        <w:pStyle w:val="5"/>
        <w:spacing w:before="201"/>
      </w:pPr>
      <w:bookmarkStart w:id="74" w:name="General Instructions"/>
      <w:bookmarkEnd w:id="74"/>
      <w:r>
        <w:t>General</w:t>
      </w:r>
      <w:r>
        <w:rPr>
          <w:spacing w:val="-7"/>
        </w:rPr>
        <w:t xml:space="preserve"> </w:t>
      </w:r>
      <w:r>
        <w:t>Instructions</w:t>
      </w:r>
    </w:p>
    <w:p>
      <w:pPr>
        <w:pStyle w:val="19"/>
        <w:numPr>
          <w:ilvl w:val="0"/>
          <w:numId w:val="11"/>
        </w:numPr>
        <w:tabs>
          <w:tab w:val="left" w:pos="2463"/>
        </w:tabs>
        <w:spacing w:before="261" w:after="0" w:line="240" w:lineRule="auto"/>
        <w:ind w:left="2462" w:right="0" w:hanging="361"/>
        <w:jc w:val="left"/>
        <w:rPr>
          <w:sz w:val="22"/>
        </w:rPr>
      </w:pPr>
      <w:r>
        <w:rPr>
          <w:sz w:val="22"/>
        </w:rPr>
        <w:t>No</w:t>
      </w:r>
      <w:r>
        <w:rPr>
          <w:spacing w:val="-7"/>
          <w:sz w:val="22"/>
        </w:rPr>
        <w:t xml:space="preserve"> </w:t>
      </w:r>
      <w:r>
        <w:rPr>
          <w:sz w:val="22"/>
        </w:rPr>
        <w:t>need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write</w:t>
      </w:r>
      <w:r>
        <w:rPr>
          <w:spacing w:val="-2"/>
          <w:sz w:val="22"/>
        </w:rPr>
        <w:t xml:space="preserve"> </w:t>
      </w:r>
      <w:r>
        <w:rPr>
          <w:sz w:val="22"/>
        </w:rPr>
        <w:t>your</w:t>
      </w:r>
      <w:r>
        <w:rPr>
          <w:spacing w:val="2"/>
          <w:sz w:val="22"/>
        </w:rPr>
        <w:t xml:space="preserve"> </w:t>
      </w:r>
      <w:r>
        <w:rPr>
          <w:sz w:val="22"/>
        </w:rPr>
        <w:t>name</w:t>
      </w:r>
    </w:p>
    <w:p>
      <w:pPr>
        <w:pStyle w:val="19"/>
        <w:numPr>
          <w:ilvl w:val="0"/>
          <w:numId w:val="11"/>
        </w:numPr>
        <w:tabs>
          <w:tab w:val="left" w:pos="2463"/>
        </w:tabs>
        <w:spacing w:before="35" w:after="0" w:line="240" w:lineRule="auto"/>
        <w:ind w:left="2462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10"/>
          <w:sz w:val="22"/>
        </w:rPr>
        <w:t xml:space="preserve"> </w:t>
      </w:r>
      <w:r>
        <w:rPr>
          <w:sz w:val="22"/>
        </w:rPr>
        <w:t>cases</w:t>
      </w:r>
      <w:r>
        <w:rPr>
          <w:spacing w:val="-1"/>
          <w:sz w:val="22"/>
        </w:rPr>
        <w:t xml:space="preserve"> </w:t>
      </w:r>
      <w:r>
        <w:rPr>
          <w:sz w:val="22"/>
        </w:rPr>
        <w:t>where</w:t>
      </w:r>
      <w:r>
        <w:rPr>
          <w:spacing w:val="-10"/>
          <w:sz w:val="22"/>
        </w:rPr>
        <w:t xml:space="preserve"> </w:t>
      </w:r>
      <w:r>
        <w:rPr>
          <w:sz w:val="22"/>
        </w:rPr>
        <w:t>answer</w:t>
      </w:r>
      <w:r>
        <w:rPr>
          <w:spacing w:val="-3"/>
          <w:sz w:val="22"/>
        </w:rPr>
        <w:t xml:space="preserve"> </w:t>
      </w:r>
      <w:r>
        <w:rPr>
          <w:sz w:val="22"/>
        </w:rPr>
        <w:t>options</w:t>
      </w:r>
      <w:r>
        <w:rPr>
          <w:spacing w:val="51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available</w:t>
      </w:r>
      <w:r>
        <w:rPr>
          <w:spacing w:val="-7"/>
          <w:sz w:val="22"/>
        </w:rPr>
        <w:t xml:space="preserve"> </w:t>
      </w:r>
      <w:r>
        <w:rPr>
          <w:sz w:val="22"/>
        </w:rPr>
        <w:t>please</w:t>
      </w:r>
      <w:r>
        <w:rPr>
          <w:spacing w:val="-13"/>
          <w:sz w:val="22"/>
        </w:rPr>
        <w:t xml:space="preserve"> </w:t>
      </w:r>
      <w:r>
        <w:rPr>
          <w:sz w:val="22"/>
        </w:rPr>
        <w:t>tick(</w:t>
      </w:r>
      <w:r>
        <w:rPr>
          <w:spacing w:val="66"/>
          <w:sz w:val="22"/>
        </w:rPr>
        <w:t xml:space="preserve"> </w:t>
      </w:r>
      <w:r>
        <w:rPr>
          <w:sz w:val="22"/>
        </w:rPr>
        <w:t>)</w:t>
      </w:r>
    </w:p>
    <w:p>
      <w:pPr>
        <w:pStyle w:val="19"/>
        <w:numPr>
          <w:ilvl w:val="0"/>
          <w:numId w:val="11"/>
        </w:numPr>
        <w:tabs>
          <w:tab w:val="left" w:pos="2463"/>
        </w:tabs>
        <w:spacing w:before="35" w:after="0" w:line="240" w:lineRule="auto"/>
        <w:ind w:left="2462" w:right="0" w:hanging="361"/>
        <w:jc w:val="left"/>
        <w:rPr>
          <w:sz w:val="22"/>
        </w:rPr>
      </w:pP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scale</w:t>
      </w:r>
      <w:r>
        <w:rPr>
          <w:spacing w:val="-11"/>
          <w:sz w:val="22"/>
        </w:rPr>
        <w:t xml:space="preserve"> </w:t>
      </w:r>
      <w:r>
        <w:rPr>
          <w:sz w:val="22"/>
        </w:rPr>
        <w:t>typed</w:t>
      </w:r>
      <w:r>
        <w:rPr>
          <w:spacing w:val="-7"/>
          <w:sz w:val="22"/>
        </w:rPr>
        <w:t xml:space="preserve"> </w:t>
      </w:r>
      <w:r>
        <w:rPr>
          <w:sz w:val="22"/>
        </w:rPr>
        <w:t>questions</w:t>
      </w:r>
      <w:r>
        <w:rPr>
          <w:spacing w:val="-3"/>
          <w:sz w:val="22"/>
        </w:rPr>
        <w:t xml:space="preserve"> </w:t>
      </w:r>
      <w:r>
        <w:rPr>
          <w:sz w:val="22"/>
        </w:rPr>
        <w:t>please</w:t>
      </w:r>
      <w:r>
        <w:rPr>
          <w:spacing w:val="-14"/>
          <w:sz w:val="22"/>
        </w:rPr>
        <w:t xml:space="preserve"> </w:t>
      </w:r>
      <w:r>
        <w:rPr>
          <w:sz w:val="22"/>
        </w:rPr>
        <w:t>circle</w:t>
      </w:r>
      <w:r>
        <w:rPr>
          <w:spacing w:val="-3"/>
          <w:sz w:val="22"/>
        </w:rPr>
        <w:t xml:space="preserve"> </w:t>
      </w:r>
      <w:r>
        <w:rPr>
          <w:sz w:val="22"/>
        </w:rPr>
        <w:t>your</w:t>
      </w:r>
      <w:r>
        <w:rPr>
          <w:spacing w:val="1"/>
          <w:sz w:val="22"/>
        </w:rPr>
        <w:t xml:space="preserve"> </w:t>
      </w:r>
      <w:r>
        <w:rPr>
          <w:sz w:val="22"/>
        </w:rPr>
        <w:t>preferred</w:t>
      </w:r>
      <w:r>
        <w:rPr>
          <w:spacing w:val="45"/>
          <w:sz w:val="22"/>
        </w:rPr>
        <w:t xml:space="preserve"> </w:t>
      </w:r>
      <w:r>
        <w:rPr>
          <w:sz w:val="22"/>
        </w:rPr>
        <w:t>level</w:t>
      </w:r>
      <w:r>
        <w:rPr>
          <w:spacing w:val="48"/>
          <w:sz w:val="22"/>
        </w:rPr>
        <w:t xml:space="preserve"> </w:t>
      </w:r>
      <w:r>
        <w:rPr>
          <w:sz w:val="22"/>
        </w:rPr>
        <w:t>agreement</w:t>
      </w:r>
    </w:p>
    <w:p>
      <w:pPr>
        <w:spacing w:before="43"/>
        <w:ind w:left="2102" w:right="0" w:firstLine="0"/>
        <w:jc w:val="left"/>
        <w:rPr>
          <w:rFonts w:ascii="Wingdings" w:hAnsi="Wingdings"/>
          <w:sz w:val="22"/>
        </w:rPr>
      </w:pPr>
      <w:r>
        <w:rPr>
          <w:rFonts w:ascii="Wingdings" w:hAnsi="Wingdings"/>
          <w:w w:val="100"/>
          <w:sz w:val="22"/>
        </w:rPr>
        <w:t></w:t>
      </w:r>
    </w:p>
    <w:p>
      <w:pPr>
        <w:spacing w:before="173"/>
        <w:ind w:left="662" w:right="0" w:firstLine="0"/>
        <w:jc w:val="left"/>
        <w:rPr>
          <w:sz w:val="22"/>
        </w:rPr>
      </w:pPr>
      <w:r>
        <w:rPr>
          <w:sz w:val="22"/>
        </w:rPr>
        <w:t>Thank</w:t>
      </w:r>
      <w:r>
        <w:rPr>
          <w:spacing w:val="-12"/>
          <w:sz w:val="22"/>
        </w:rPr>
        <w:t xml:space="preserve"> </w:t>
      </w:r>
      <w:r>
        <w:rPr>
          <w:sz w:val="22"/>
        </w:rPr>
        <w:t>you in</w:t>
      </w:r>
      <w:r>
        <w:rPr>
          <w:spacing w:val="-11"/>
          <w:sz w:val="22"/>
        </w:rPr>
        <w:t xml:space="preserve"> </w:t>
      </w:r>
      <w:r>
        <w:rPr>
          <w:sz w:val="22"/>
        </w:rPr>
        <w:t>advance</w:t>
      </w:r>
      <w:r>
        <w:rPr>
          <w:spacing w:val="-11"/>
          <w:sz w:val="22"/>
        </w:rPr>
        <w:t xml:space="preserve"> </w:t>
      </w:r>
      <w:r>
        <w:rPr>
          <w:sz w:val="22"/>
        </w:rPr>
        <w:t>for</w:t>
      </w:r>
      <w:r>
        <w:rPr>
          <w:spacing w:val="3"/>
          <w:sz w:val="22"/>
        </w:rPr>
        <w:t xml:space="preserve"> </w:t>
      </w:r>
      <w:r>
        <w:rPr>
          <w:sz w:val="22"/>
        </w:rPr>
        <w:t>your</w:t>
      </w:r>
      <w:r>
        <w:rPr>
          <w:spacing w:val="1"/>
          <w:sz w:val="22"/>
        </w:rPr>
        <w:t xml:space="preserve"> </w:t>
      </w:r>
      <w:r>
        <w:rPr>
          <w:sz w:val="22"/>
        </w:rPr>
        <w:t>honest</w:t>
      </w:r>
      <w:r>
        <w:rPr>
          <w:spacing w:val="-1"/>
          <w:sz w:val="22"/>
        </w:rPr>
        <w:t xml:space="preserve"> </w:t>
      </w:r>
      <w:r>
        <w:rPr>
          <w:sz w:val="22"/>
        </w:rPr>
        <w:t>cooperation……</w:t>
      </w:r>
    </w:p>
    <w:p>
      <w:pPr>
        <w:spacing w:before="176" w:line="405" w:lineRule="auto"/>
        <w:ind w:left="717" w:right="8180" w:hanging="56"/>
        <w:jc w:val="left"/>
        <w:rPr>
          <w:b/>
          <w:sz w:val="22"/>
        </w:rPr>
      </w:pPr>
      <w:r>
        <w:rPr>
          <w:b/>
          <w:sz w:val="22"/>
        </w:rPr>
        <w:t>Yewubnesh Getachew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Mob</w:t>
      </w:r>
      <w:r>
        <w:rPr>
          <w:sz w:val="22"/>
        </w:rPr>
        <w:t>:</w:t>
      </w:r>
      <w:r>
        <w:rPr>
          <w:spacing w:val="-11"/>
          <w:sz w:val="22"/>
        </w:rPr>
        <w:t xml:space="preserve"> </w:t>
      </w:r>
      <w:r>
        <w:rPr>
          <w:sz w:val="22"/>
        </w:rPr>
        <w:t>+</w:t>
      </w:r>
      <w:r>
        <w:rPr>
          <w:b/>
          <w:sz w:val="22"/>
        </w:rPr>
        <w:t>2519</w:t>
      </w:r>
      <w:r>
        <w:rPr>
          <w:sz w:val="22"/>
        </w:rPr>
        <w:t>-</w:t>
      </w:r>
      <w:r>
        <w:rPr>
          <w:b/>
          <w:sz w:val="22"/>
        </w:rPr>
        <w:t>22-16-69-87</w:t>
      </w:r>
    </w:p>
    <w:p>
      <w:pPr>
        <w:spacing w:after="0" w:line="405" w:lineRule="auto"/>
        <w:jc w:val="left"/>
        <w:rPr>
          <w:sz w:val="22"/>
        </w:rPr>
        <w:sectPr>
          <w:pgSz w:w="12240" w:h="15840"/>
          <w:pgMar w:top="1360" w:right="440" w:bottom="1220" w:left="600" w:header="0" w:footer="1030" w:gutter="0"/>
          <w:cols w:space="720" w:num="1"/>
        </w:sectPr>
      </w:pPr>
    </w:p>
    <w:p>
      <w:pPr>
        <w:pStyle w:val="11"/>
        <w:spacing w:before="7"/>
        <w:rPr>
          <w:b/>
          <w:sz w:val="15"/>
        </w:rPr>
      </w:pPr>
    </w:p>
    <w:p>
      <w:pPr>
        <w:pStyle w:val="11"/>
        <w:spacing w:before="85"/>
        <w:ind w:left="662"/>
      </w:pPr>
      <w:r>
        <w:rPr>
          <w:sz w:val="36"/>
        </w:rPr>
        <w:t>Part</w:t>
      </w:r>
      <w:r>
        <w:rPr>
          <w:spacing w:val="-11"/>
          <w:sz w:val="36"/>
        </w:rPr>
        <w:t xml:space="preserve"> </w:t>
      </w:r>
      <w:r>
        <w:rPr>
          <w:sz w:val="36"/>
        </w:rPr>
        <w:t>1</w:t>
      </w:r>
      <w:r>
        <w:t>:</w:t>
      </w:r>
      <w:r>
        <w:rPr>
          <w:spacing w:val="-3"/>
        </w:rPr>
        <w:t xml:space="preserve"> </w:t>
      </w:r>
      <w:r>
        <w:t>Demographic Information</w:t>
      </w:r>
    </w:p>
    <w:p>
      <w:pPr>
        <w:pStyle w:val="11"/>
        <w:spacing w:before="4"/>
        <w:rPr>
          <w:sz w:val="19"/>
        </w:rPr>
      </w:pPr>
    </w:p>
    <w:tbl>
      <w:tblPr>
        <w:tblStyle w:val="10"/>
        <w:tblW w:w="0" w:type="auto"/>
        <w:tblInd w:w="6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9"/>
        <w:gridCol w:w="2201"/>
        <w:gridCol w:w="1464"/>
        <w:gridCol w:w="1444"/>
        <w:gridCol w:w="29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139" w:type="dxa"/>
          </w:tcPr>
          <w:p>
            <w:pPr>
              <w:pStyle w:val="20"/>
              <w:spacing w:before="40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Sex</w:t>
            </w:r>
          </w:p>
        </w:tc>
        <w:tc>
          <w:tcPr>
            <w:tcW w:w="2201" w:type="dxa"/>
          </w:tcPr>
          <w:p>
            <w:pPr>
              <w:pStyle w:val="20"/>
              <w:spacing w:before="40"/>
              <w:ind w:left="533"/>
              <w:rPr>
                <w:sz w:val="24"/>
              </w:rPr>
            </w:pPr>
            <w:r>
              <w:rPr>
                <w:sz w:val="24"/>
              </w:rPr>
              <w:t>Male-----</w:t>
            </w:r>
          </w:p>
        </w:tc>
        <w:tc>
          <w:tcPr>
            <w:tcW w:w="2908" w:type="dxa"/>
            <w:gridSpan w:val="2"/>
          </w:tcPr>
          <w:p>
            <w:pPr>
              <w:pStyle w:val="20"/>
              <w:spacing w:before="40"/>
              <w:ind w:left="730"/>
              <w:rPr>
                <w:sz w:val="24"/>
              </w:rPr>
            </w:pPr>
            <w:r>
              <w:rPr>
                <w:sz w:val="24"/>
              </w:rPr>
              <w:t>Female-----</w:t>
            </w:r>
          </w:p>
        </w:tc>
        <w:tc>
          <w:tcPr>
            <w:tcW w:w="2900" w:type="dxa"/>
          </w:tcPr>
          <w:p>
            <w:pPr>
              <w:pStyle w:val="20"/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139" w:type="dxa"/>
          </w:tcPr>
          <w:p>
            <w:pPr>
              <w:pStyle w:val="20"/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</w:p>
        </w:tc>
        <w:tc>
          <w:tcPr>
            <w:tcW w:w="2201" w:type="dxa"/>
          </w:tcPr>
          <w:p>
            <w:pPr>
              <w:pStyle w:val="20"/>
              <w:spacing w:before="116"/>
              <w:ind w:left="511"/>
              <w:rPr>
                <w:sz w:val="24"/>
              </w:rPr>
            </w:pPr>
            <w:r>
              <w:rPr>
                <w:sz w:val="24"/>
              </w:rPr>
              <w:t>18-20-----</w:t>
            </w:r>
          </w:p>
        </w:tc>
        <w:tc>
          <w:tcPr>
            <w:tcW w:w="2908" w:type="dxa"/>
            <w:gridSpan w:val="2"/>
          </w:tcPr>
          <w:p>
            <w:pPr>
              <w:pStyle w:val="20"/>
              <w:spacing w:before="116"/>
              <w:ind w:left="777"/>
              <w:rPr>
                <w:sz w:val="24"/>
              </w:rPr>
            </w:pPr>
            <w:r>
              <w:rPr>
                <w:sz w:val="24"/>
              </w:rPr>
              <w:t>21-30------</w:t>
            </w:r>
          </w:p>
        </w:tc>
        <w:tc>
          <w:tcPr>
            <w:tcW w:w="2900" w:type="dxa"/>
          </w:tcPr>
          <w:p>
            <w:pPr>
              <w:pStyle w:val="20"/>
              <w:spacing w:before="116"/>
              <w:ind w:left="-14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above------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4804" w:type="dxa"/>
            <w:gridSpan w:val="3"/>
          </w:tcPr>
          <w:p>
            <w:pPr>
              <w:pStyle w:val="20"/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status: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Diploma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Below-----</w:t>
            </w:r>
          </w:p>
        </w:tc>
        <w:tc>
          <w:tcPr>
            <w:tcW w:w="1444" w:type="dxa"/>
          </w:tcPr>
          <w:p>
            <w:pPr>
              <w:pStyle w:val="20"/>
              <w:spacing w:before="116"/>
              <w:ind w:left="125" w:right="-1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Degree--------</w:t>
            </w:r>
          </w:p>
        </w:tc>
        <w:tc>
          <w:tcPr>
            <w:tcW w:w="2900" w:type="dxa"/>
          </w:tcPr>
          <w:p>
            <w:pPr>
              <w:pStyle w:val="20"/>
              <w:spacing w:before="116"/>
              <w:ind w:left="437"/>
              <w:rPr>
                <w:sz w:val="24"/>
              </w:rPr>
            </w:pPr>
            <w:r>
              <w:rPr>
                <w:sz w:val="24"/>
              </w:rPr>
              <w:t>Masters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04" w:type="dxa"/>
            <w:gridSpan w:val="3"/>
          </w:tcPr>
          <w:p>
            <w:pPr>
              <w:pStyle w:val="20"/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years):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below------</w:t>
            </w:r>
          </w:p>
        </w:tc>
        <w:tc>
          <w:tcPr>
            <w:tcW w:w="1444" w:type="dxa"/>
          </w:tcPr>
          <w:p>
            <w:pPr>
              <w:pStyle w:val="20"/>
              <w:spacing w:before="116"/>
              <w:ind w:left="225" w:right="58"/>
              <w:jc w:val="center"/>
              <w:rPr>
                <w:sz w:val="24"/>
              </w:rPr>
            </w:pPr>
            <w:r>
              <w:rPr>
                <w:sz w:val="24"/>
              </w:rPr>
              <w:t>2-6----------</w:t>
            </w:r>
          </w:p>
        </w:tc>
        <w:tc>
          <w:tcPr>
            <w:tcW w:w="2900" w:type="dxa"/>
          </w:tcPr>
          <w:p>
            <w:pPr>
              <w:pStyle w:val="20"/>
              <w:spacing w:before="116"/>
              <w:ind w:left="764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above---------</w:t>
            </w:r>
          </w:p>
        </w:tc>
      </w:tr>
    </w:tbl>
    <w:p>
      <w:pPr>
        <w:pStyle w:val="11"/>
        <w:rPr>
          <w:sz w:val="40"/>
        </w:rPr>
      </w:pPr>
    </w:p>
    <w:p>
      <w:pPr>
        <w:pStyle w:val="11"/>
        <w:rPr>
          <w:sz w:val="40"/>
        </w:rPr>
      </w:pPr>
    </w:p>
    <w:p>
      <w:pPr>
        <w:pStyle w:val="11"/>
        <w:spacing w:before="304"/>
        <w:ind w:left="662"/>
      </w:pPr>
      <w:r>
        <w:rPr>
          <w:spacing w:val="-1"/>
          <w:sz w:val="40"/>
        </w:rPr>
        <w:t>Part</w:t>
      </w:r>
      <w:r>
        <w:rPr>
          <w:spacing w:val="-3"/>
          <w:sz w:val="40"/>
        </w:rPr>
        <w:t xml:space="preserve"> </w:t>
      </w:r>
      <w:r>
        <w:rPr>
          <w:spacing w:val="-1"/>
          <w:sz w:val="40"/>
        </w:rPr>
        <w:t>2:</w:t>
      </w:r>
      <w:r>
        <w:rPr>
          <w:spacing w:val="-44"/>
          <w:sz w:val="40"/>
        </w:rPr>
        <w:t xml:space="preserve"> </w:t>
      </w:r>
      <w:r>
        <w:rPr>
          <w:spacing w:val="-1"/>
        </w:rPr>
        <w:t>Please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level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opinion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t>statement</w:t>
      </w:r>
      <w:r>
        <w:rPr>
          <w:spacing w:val="8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 scales.</w:t>
      </w:r>
    </w:p>
    <w:p>
      <w:pPr>
        <w:pStyle w:val="11"/>
        <w:spacing w:before="3"/>
      </w:pPr>
    </w:p>
    <w:tbl>
      <w:tblPr>
        <w:tblStyle w:val="10"/>
        <w:tblW w:w="0" w:type="auto"/>
        <w:tblInd w:w="2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1"/>
        <w:gridCol w:w="6310"/>
        <w:gridCol w:w="807"/>
        <w:gridCol w:w="806"/>
        <w:gridCol w:w="720"/>
        <w:gridCol w:w="628"/>
        <w:gridCol w:w="9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1" w:hRule="atLeast"/>
        </w:trPr>
        <w:tc>
          <w:tcPr>
            <w:tcW w:w="461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6310" w:type="dxa"/>
          </w:tcPr>
          <w:p>
            <w:pPr>
              <w:pStyle w:val="20"/>
              <w:spacing w:line="363" w:lineRule="exact"/>
              <w:ind w:left="2378" w:right="237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Statements</w:t>
            </w:r>
          </w:p>
        </w:tc>
        <w:tc>
          <w:tcPr>
            <w:tcW w:w="807" w:type="dxa"/>
            <w:textDirection w:val="btLr"/>
          </w:tcPr>
          <w:p>
            <w:pPr>
              <w:pStyle w:val="20"/>
              <w:spacing w:before="109" w:line="249" w:lineRule="auto"/>
              <w:ind w:left="113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Strongly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agree</w:t>
            </w:r>
          </w:p>
        </w:tc>
        <w:tc>
          <w:tcPr>
            <w:tcW w:w="806" w:type="dxa"/>
            <w:textDirection w:val="btLr"/>
          </w:tcPr>
          <w:p>
            <w:pPr>
              <w:pStyle w:val="20"/>
              <w:spacing w:before="111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Agree</w:t>
            </w:r>
          </w:p>
        </w:tc>
        <w:tc>
          <w:tcPr>
            <w:tcW w:w="720" w:type="dxa"/>
            <w:textDirection w:val="btLr"/>
          </w:tcPr>
          <w:p>
            <w:pPr>
              <w:pStyle w:val="20"/>
              <w:spacing w:before="109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Neutral</w:t>
            </w:r>
          </w:p>
        </w:tc>
        <w:tc>
          <w:tcPr>
            <w:tcW w:w="628" w:type="dxa"/>
            <w:textDirection w:val="btLr"/>
          </w:tcPr>
          <w:p>
            <w:pPr>
              <w:pStyle w:val="20"/>
              <w:spacing w:before="112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Disagree</w:t>
            </w:r>
          </w:p>
        </w:tc>
        <w:tc>
          <w:tcPr>
            <w:tcW w:w="912" w:type="dxa"/>
            <w:textDirection w:val="btLr"/>
          </w:tcPr>
          <w:p>
            <w:pPr>
              <w:pStyle w:val="20"/>
              <w:spacing w:before="108" w:line="249" w:lineRule="auto"/>
              <w:ind w:left="113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Strongly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disagree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61" w:type="dxa"/>
          </w:tcPr>
          <w:p>
            <w:pPr>
              <w:pStyle w:val="20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w w:val="98"/>
                <w:sz w:val="24"/>
              </w:rPr>
              <w:t>A</w:t>
            </w:r>
          </w:p>
        </w:tc>
        <w:tc>
          <w:tcPr>
            <w:tcW w:w="6310" w:type="dxa"/>
          </w:tcPr>
          <w:p>
            <w:pPr>
              <w:pStyle w:val="20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appraisal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461" w:type="dxa"/>
          </w:tcPr>
          <w:p>
            <w:pPr>
              <w:pStyle w:val="20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10" w:type="dxa"/>
          </w:tcPr>
          <w:p>
            <w:pPr>
              <w:pStyle w:val="20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 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appraisal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61" w:type="dxa"/>
          </w:tcPr>
          <w:p>
            <w:pPr>
              <w:pStyle w:val="20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10" w:type="dxa"/>
          </w:tcPr>
          <w:p>
            <w:pPr>
              <w:pStyle w:val="20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Assessment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461" w:type="dxa"/>
          </w:tcPr>
          <w:p>
            <w:pPr>
              <w:pStyle w:val="20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10" w:type="dxa"/>
          </w:tcPr>
          <w:p>
            <w:pPr>
              <w:pStyle w:val="20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Acknowledgment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performances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61" w:type="dxa"/>
          </w:tcPr>
          <w:p>
            <w:pPr>
              <w:pStyle w:val="20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6310" w:type="dxa"/>
          </w:tcPr>
          <w:p>
            <w:pPr>
              <w:pStyle w:val="20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HR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61" w:type="dxa"/>
          </w:tcPr>
          <w:p>
            <w:pPr>
              <w:pStyle w:val="20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10" w:type="dxa"/>
          </w:tcPr>
          <w:p>
            <w:pPr>
              <w:pStyle w:val="20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training 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461" w:type="dxa"/>
          </w:tcPr>
          <w:p>
            <w:pPr>
              <w:pStyle w:val="20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10" w:type="dxa"/>
          </w:tcPr>
          <w:p>
            <w:pPr>
              <w:pStyle w:val="20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assesses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training needs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61" w:type="dxa"/>
          </w:tcPr>
          <w:p>
            <w:pPr>
              <w:pStyle w:val="20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10" w:type="dxa"/>
          </w:tcPr>
          <w:p>
            <w:pPr>
              <w:pStyle w:val="20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Evaluating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efforts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461" w:type="dxa"/>
          </w:tcPr>
          <w:p>
            <w:pPr>
              <w:pStyle w:val="20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310" w:type="dxa"/>
          </w:tcPr>
          <w:p>
            <w:pPr>
              <w:pStyle w:val="20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Career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61" w:type="dxa"/>
          </w:tcPr>
          <w:p>
            <w:pPr>
              <w:pStyle w:val="20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310" w:type="dxa"/>
          </w:tcPr>
          <w:p>
            <w:pPr>
              <w:pStyle w:val="20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institution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461" w:type="dxa"/>
          </w:tcPr>
          <w:p>
            <w:pPr>
              <w:pStyle w:val="20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310" w:type="dxa"/>
          </w:tcPr>
          <w:p>
            <w:pPr>
              <w:pStyle w:val="20"/>
              <w:spacing w:line="230" w:lineRule="auto"/>
              <w:ind w:left="109" w:right="109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integrates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organizational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61" w:type="dxa"/>
          </w:tcPr>
          <w:p>
            <w:pPr>
              <w:pStyle w:val="20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w w:val="98"/>
                <w:sz w:val="24"/>
              </w:rPr>
              <w:t>D</w:t>
            </w:r>
          </w:p>
        </w:tc>
        <w:tc>
          <w:tcPr>
            <w:tcW w:w="6310" w:type="dxa"/>
          </w:tcPr>
          <w:p>
            <w:pPr>
              <w:pStyle w:val="20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top="1500" w:right="440" w:bottom="1220" w:left="600" w:header="0" w:footer="1030" w:gutter="0"/>
          <w:cols w:space="720" w:num="1"/>
        </w:sectPr>
      </w:pPr>
    </w:p>
    <w:tbl>
      <w:tblPr>
        <w:tblStyle w:val="10"/>
        <w:tblW w:w="0" w:type="auto"/>
        <w:tblInd w:w="2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1"/>
        <w:gridCol w:w="6310"/>
        <w:gridCol w:w="807"/>
        <w:gridCol w:w="806"/>
        <w:gridCol w:w="720"/>
        <w:gridCol w:w="628"/>
        <w:gridCol w:w="9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61" w:type="dxa"/>
          </w:tcPr>
          <w:p>
            <w:pPr>
              <w:pStyle w:val="20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10" w:type="dxa"/>
          </w:tcPr>
          <w:p>
            <w:pPr>
              <w:pStyle w:val="20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credibility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fairness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461" w:type="dxa"/>
          </w:tcPr>
          <w:p>
            <w:pPr>
              <w:pStyle w:val="20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310" w:type="dxa"/>
          </w:tcPr>
          <w:p>
            <w:pPr>
              <w:pStyle w:val="20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culture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openness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61" w:type="dxa"/>
          </w:tcPr>
          <w:p>
            <w:pPr>
              <w:pStyle w:val="20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6310" w:type="dxa"/>
          </w:tcPr>
          <w:p>
            <w:pPr>
              <w:pStyle w:val="20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Compensation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Reward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461" w:type="dxa"/>
          </w:tcPr>
          <w:p>
            <w:pPr>
              <w:pStyle w:val="20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10" w:type="dxa"/>
          </w:tcPr>
          <w:p>
            <w:pPr>
              <w:pStyle w:val="20"/>
              <w:spacing w:line="232" w:lineRule="auto"/>
              <w:ind w:left="109" w:right="13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compensation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0" w:hRule="atLeast"/>
        </w:trPr>
        <w:tc>
          <w:tcPr>
            <w:tcW w:w="461" w:type="dxa"/>
          </w:tcPr>
          <w:p>
            <w:pPr>
              <w:pStyle w:val="20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310" w:type="dxa"/>
          </w:tcPr>
          <w:p>
            <w:pPr>
              <w:pStyle w:val="20"/>
              <w:spacing w:line="232" w:lineRule="auto"/>
              <w:ind w:left="109" w:right="638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benefit plan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61" w:type="dxa"/>
          </w:tcPr>
          <w:p>
            <w:pPr>
              <w:pStyle w:val="20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6310" w:type="dxa"/>
          </w:tcPr>
          <w:p>
            <w:pPr>
              <w:pStyle w:val="20"/>
              <w:spacing w:line="25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Challenges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human 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61" w:type="dxa"/>
          </w:tcPr>
          <w:p>
            <w:pPr>
              <w:pStyle w:val="20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310" w:type="dxa"/>
          </w:tcPr>
          <w:p>
            <w:pPr>
              <w:pStyle w:val="20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comprehensive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8" w:hRule="atLeast"/>
        </w:trPr>
        <w:tc>
          <w:tcPr>
            <w:tcW w:w="461" w:type="dxa"/>
          </w:tcPr>
          <w:p>
            <w:pPr>
              <w:pStyle w:val="20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310" w:type="dxa"/>
          </w:tcPr>
          <w:p>
            <w:pPr>
              <w:pStyle w:val="20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461" w:type="dxa"/>
          </w:tcPr>
          <w:p>
            <w:pPr>
              <w:pStyle w:val="20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310" w:type="dxa"/>
          </w:tcPr>
          <w:p>
            <w:pPr>
              <w:pStyle w:val="20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Utilizing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HRD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61" w:type="dxa"/>
          </w:tcPr>
          <w:p>
            <w:pPr>
              <w:pStyle w:val="20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310" w:type="dxa"/>
          </w:tcPr>
          <w:p>
            <w:pPr>
              <w:pStyle w:val="20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Promoting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workforce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attitudes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HRD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461" w:type="dxa"/>
          </w:tcPr>
          <w:p>
            <w:pPr>
              <w:pStyle w:val="20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310" w:type="dxa"/>
          </w:tcPr>
          <w:p>
            <w:pPr>
              <w:pStyle w:val="20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Lack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enforcement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accountability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7" w:hRule="atLeast"/>
        </w:trPr>
        <w:tc>
          <w:tcPr>
            <w:tcW w:w="461" w:type="dxa"/>
          </w:tcPr>
          <w:p>
            <w:pPr>
              <w:pStyle w:val="20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310" w:type="dxa"/>
          </w:tcPr>
          <w:p>
            <w:pPr>
              <w:pStyle w:val="20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Paying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attention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461" w:type="dxa"/>
          </w:tcPr>
          <w:p>
            <w:pPr>
              <w:pStyle w:val="20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310" w:type="dxa"/>
          </w:tcPr>
          <w:p>
            <w:pPr>
              <w:pStyle w:val="20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Give your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opinion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attitude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</w:p>
          <w:p>
            <w:pPr>
              <w:pStyle w:val="20"/>
              <w:spacing w:line="274" w:lineRule="exact"/>
              <w:ind w:left="109" w:right="1320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Berhan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S.C?</w:t>
            </w:r>
          </w:p>
        </w:tc>
        <w:tc>
          <w:tcPr>
            <w:tcW w:w="807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806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628" w:type="dxa"/>
          </w:tcPr>
          <w:p>
            <w:pPr>
              <w:pStyle w:val="20"/>
              <w:rPr>
                <w:sz w:val="24"/>
              </w:rPr>
            </w:pPr>
          </w:p>
        </w:tc>
        <w:tc>
          <w:tcPr>
            <w:tcW w:w="912" w:type="dxa"/>
          </w:tcPr>
          <w:p>
            <w:pPr>
              <w:pStyle w:val="20"/>
              <w:rPr>
                <w:sz w:val="24"/>
              </w:rPr>
            </w:pPr>
          </w:p>
        </w:tc>
      </w:tr>
    </w:tbl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8"/>
        <w:rPr>
          <w:sz w:val="29"/>
        </w:rPr>
      </w:pPr>
    </w:p>
    <w:p>
      <w:pPr>
        <w:pStyle w:val="5"/>
        <w:spacing w:before="86"/>
        <w:ind w:left="1684"/>
      </w:pPr>
      <w:bookmarkStart w:id="75" w:name="Questions for Interview"/>
      <w:bookmarkEnd w:id="75"/>
      <w:r>
        <w:rPr>
          <w:w w:val="95"/>
        </w:rPr>
        <w:t>Questions</w:t>
      </w:r>
      <w:r>
        <w:rPr>
          <w:spacing w:val="45"/>
          <w:w w:val="95"/>
        </w:rPr>
        <w:t xml:space="preserve"> </w:t>
      </w:r>
      <w:r>
        <w:rPr>
          <w:w w:val="95"/>
        </w:rPr>
        <w:t>for</w:t>
      </w:r>
      <w:r>
        <w:rPr>
          <w:spacing w:val="44"/>
          <w:w w:val="95"/>
        </w:rPr>
        <w:t xml:space="preserve"> </w:t>
      </w:r>
      <w:r>
        <w:rPr>
          <w:w w:val="95"/>
        </w:rPr>
        <w:t>Interview</w:t>
      </w:r>
    </w:p>
    <w:p>
      <w:pPr>
        <w:pStyle w:val="19"/>
        <w:numPr>
          <w:ilvl w:val="0"/>
          <w:numId w:val="12"/>
        </w:numPr>
        <w:tabs>
          <w:tab w:val="left" w:pos="989"/>
        </w:tabs>
        <w:spacing w:before="256" w:after="0" w:line="240" w:lineRule="auto"/>
        <w:ind w:left="988" w:right="0" w:hanging="329"/>
        <w:jc w:val="left"/>
        <w:rPr>
          <w:sz w:val="32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your 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HRD?</w:t>
      </w:r>
    </w:p>
    <w:p>
      <w:pPr>
        <w:pStyle w:val="19"/>
        <w:numPr>
          <w:ilvl w:val="0"/>
          <w:numId w:val="12"/>
        </w:numPr>
        <w:tabs>
          <w:tab w:val="left" w:pos="908"/>
        </w:tabs>
        <w:spacing w:before="237" w:after="0" w:line="451" w:lineRule="auto"/>
        <w:ind w:left="724" w:right="872" w:hanging="63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 think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HRD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1"/>
          <w:sz w:val="24"/>
        </w:rPr>
        <w:t xml:space="preserve"> </w:t>
      </w:r>
      <w:r>
        <w:rPr>
          <w:sz w:val="24"/>
        </w:rPr>
        <w:t>career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development?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performance</w:t>
      </w:r>
    </w:p>
    <w:p>
      <w:pPr>
        <w:pStyle w:val="19"/>
        <w:numPr>
          <w:ilvl w:val="0"/>
          <w:numId w:val="12"/>
        </w:numPr>
        <w:tabs>
          <w:tab w:val="left" w:pos="908"/>
        </w:tabs>
        <w:spacing w:before="0" w:after="0" w:line="268" w:lineRule="exact"/>
        <w:ind w:left="907" w:right="0" w:hanging="248"/>
        <w:jc w:val="left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HRD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integrate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7"/>
          <w:sz w:val="24"/>
        </w:rPr>
        <w:t xml:space="preserve"> </w:t>
      </w:r>
      <w:r>
        <w:rPr>
          <w:sz w:val="24"/>
        </w:rPr>
        <w:t>institutional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employee`s needs?</w:t>
      </w:r>
    </w:p>
    <w:p>
      <w:pPr>
        <w:pStyle w:val="11"/>
        <w:spacing w:before="6"/>
        <w:rPr>
          <w:sz w:val="21"/>
        </w:rPr>
      </w:pPr>
    </w:p>
    <w:p>
      <w:pPr>
        <w:pStyle w:val="19"/>
        <w:numPr>
          <w:ilvl w:val="0"/>
          <w:numId w:val="12"/>
        </w:numPr>
        <w:tabs>
          <w:tab w:val="left" w:pos="908"/>
        </w:tabs>
        <w:spacing w:before="0" w:after="0" w:line="448" w:lineRule="auto"/>
        <w:ind w:left="724" w:right="922" w:hanging="63"/>
        <w:jc w:val="left"/>
        <w:rPr>
          <w:sz w:val="24"/>
        </w:rPr>
      </w:pPr>
      <w:r>
        <w:rPr>
          <w:sz w:val="24"/>
        </w:rPr>
        <w:t>Do you</w:t>
      </w:r>
      <w:r>
        <w:rPr>
          <w:spacing w:val="-5"/>
          <w:sz w:val="24"/>
        </w:rPr>
        <w:t xml:space="preserve"> </w:t>
      </w:r>
      <w:r>
        <w:rPr>
          <w:sz w:val="24"/>
        </w:rPr>
        <w:t>think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place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employees?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7"/>
          <w:sz w:val="24"/>
        </w:rPr>
        <w:t xml:space="preserve"> </w:t>
      </w:r>
      <w:r>
        <w:rPr>
          <w:sz w:val="24"/>
        </w:rPr>
        <w:t>Answer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“NO”.</w:t>
      </w:r>
      <w:r>
        <w:rPr>
          <w:spacing w:val="4"/>
          <w:sz w:val="24"/>
        </w:rPr>
        <w:t xml:space="preserve"> </w:t>
      </w:r>
      <w:r>
        <w:rPr>
          <w:sz w:val="24"/>
        </w:rPr>
        <w:t>why?</w:t>
      </w:r>
    </w:p>
    <w:p>
      <w:pPr>
        <w:spacing w:after="0" w:line="448" w:lineRule="auto"/>
        <w:jc w:val="left"/>
        <w:rPr>
          <w:sz w:val="24"/>
        </w:rPr>
      </w:pPr>
    </w:p>
    <w:p>
      <w:pPr>
        <w:pStyle w:val="19"/>
        <w:numPr>
          <w:ilvl w:val="0"/>
          <w:numId w:val="12"/>
        </w:numPr>
        <w:tabs>
          <w:tab w:val="left" w:pos="908"/>
        </w:tabs>
        <w:spacing w:before="73" w:after="0" w:line="276" w:lineRule="auto"/>
        <w:ind w:left="662" w:right="1584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extent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managers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levels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general</w:t>
      </w:r>
      <w:r>
        <w:rPr>
          <w:spacing w:val="-57"/>
          <w:sz w:val="24"/>
        </w:rPr>
        <w:t xml:space="preserve"> </w:t>
      </w:r>
      <w:r>
        <w:rPr>
          <w:sz w:val="24"/>
        </w:rPr>
        <w:t>managerial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principles,</w:t>
      </w:r>
      <w:r>
        <w:rPr>
          <w:spacing w:val="3"/>
          <w:sz w:val="24"/>
        </w:rPr>
        <w:t xml:space="preserve"> </w:t>
      </w:r>
      <w:r>
        <w:rPr>
          <w:sz w:val="24"/>
        </w:rPr>
        <w:t>communications,</w:t>
      </w:r>
      <w:r>
        <w:rPr>
          <w:spacing w:val="2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dynamics and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building?</w:t>
      </w:r>
    </w:p>
    <w:p>
      <w:pPr>
        <w:pStyle w:val="19"/>
        <w:numPr>
          <w:ilvl w:val="0"/>
          <w:numId w:val="12"/>
        </w:numPr>
        <w:tabs>
          <w:tab w:val="left" w:pos="908"/>
        </w:tabs>
        <w:spacing w:before="198" w:after="0" w:line="278" w:lineRule="auto"/>
        <w:ind w:left="662" w:right="1569" w:firstLine="0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HRD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terms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assessment,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57"/>
          <w:sz w:val="24"/>
        </w:rPr>
        <w:t xml:space="preserve"> </w:t>
      </w:r>
      <w:r>
        <w:rPr>
          <w:sz w:val="24"/>
        </w:rPr>
        <w:t>objectives,</w:t>
      </w:r>
      <w:r>
        <w:rPr>
          <w:spacing w:val="8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evaluation?</w:t>
      </w:r>
    </w:p>
    <w:p>
      <w:pPr>
        <w:pStyle w:val="19"/>
        <w:numPr>
          <w:ilvl w:val="0"/>
          <w:numId w:val="12"/>
        </w:numPr>
        <w:tabs>
          <w:tab w:val="left" w:pos="908"/>
        </w:tabs>
        <w:spacing w:before="197" w:after="0" w:line="240" w:lineRule="auto"/>
        <w:ind w:left="907" w:right="0" w:hanging="248"/>
        <w:jc w:val="left"/>
        <w:rPr>
          <w:sz w:val="24"/>
        </w:rPr>
      </w:pPr>
      <w:r>
        <w:rPr>
          <w:sz w:val="24"/>
        </w:rPr>
        <w:t>What strategies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overcome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HRD?</w:t>
      </w:r>
    </w:p>
    <w:p>
      <w:pPr>
        <w:pStyle w:val="11"/>
        <w:spacing w:before="10"/>
        <w:rPr>
          <w:sz w:val="20"/>
        </w:rPr>
      </w:pPr>
    </w:p>
    <w:p>
      <w:pPr>
        <w:pStyle w:val="19"/>
        <w:numPr>
          <w:ilvl w:val="0"/>
          <w:numId w:val="12"/>
        </w:numPr>
        <w:tabs>
          <w:tab w:val="left" w:pos="908"/>
        </w:tabs>
        <w:spacing w:before="0" w:after="0" w:line="240" w:lineRule="auto"/>
        <w:ind w:left="907" w:right="0" w:hanging="248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challenges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practicing</w:t>
      </w:r>
      <w:r>
        <w:rPr>
          <w:spacing w:val="-7"/>
          <w:sz w:val="24"/>
        </w:rPr>
        <w:t xml:space="preserve"> </w:t>
      </w:r>
      <w:r>
        <w:rPr>
          <w:sz w:val="24"/>
        </w:rPr>
        <w:t>HRD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institution?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spacing w:after="0" w:line="448" w:lineRule="auto"/>
        <w:jc w:val="left"/>
        <w:rPr>
          <w:sz w:val="24"/>
        </w:rPr>
        <w:sectPr>
          <w:pgSz w:w="12240" w:h="15840"/>
          <w:pgMar w:top="1440" w:right="440" w:bottom="1220" w:left="600" w:header="0" w:footer="1030" w:gutter="0"/>
          <w:cols w:space="720" w:num="1"/>
        </w:sectPr>
      </w:pP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cooperation…….</w:t>
      </w:r>
    </w:p>
    <w:p>
      <w:pPr>
        <w:pStyle w:val="11"/>
        <w:spacing w:before="161"/>
        <w:ind w:left="1204"/>
      </w:pPr>
      <w:r>
        <w:t>.</w:t>
      </w:r>
    </w:p>
    <w:sectPr>
      <w:pgSz w:w="12240" w:h="15840"/>
      <w:pgMar w:top="1360" w:right="440" w:bottom="1220" w:left="600" w:header="0" w:footer="103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53.3pt;margin-top:729.45pt;height:14.25pt;width:17.0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3"/>
      <w:numFmt w:val="decimal"/>
      <w:lvlText w:val="%1"/>
      <w:lvlJc w:val="left"/>
      <w:pPr>
        <w:ind w:left="974" w:hanging="447"/>
        <w:jc w:val="left"/>
      </w:pPr>
      <w:rPr>
        <w:rFonts w:hint="default"/>
        <w:lang w:val="en-US" w:eastAsia="en-US" w:bidi="ar-SA"/>
      </w:rPr>
    </w:lvl>
    <w:lvl w:ilvl="1" w:tentative="0">
      <w:start w:val="7"/>
      <w:numFmt w:val="decimal"/>
      <w:lvlText w:val="%1.%2"/>
      <w:lvlJc w:val="left"/>
      <w:pPr>
        <w:ind w:left="974" w:hanging="447"/>
        <w:jc w:val="right"/>
      </w:pPr>
      <w:rPr>
        <w:rFonts w:hint="default"/>
        <w:b/>
        <w:bCs/>
        <w:spacing w:val="0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24" w:hanging="4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46" w:hanging="4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8" w:hanging="4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4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12" w:hanging="4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34" w:hanging="4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56" w:hanging="447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2"/>
      <w:numFmt w:val="decimal"/>
      <w:lvlText w:val="%1."/>
      <w:lvlJc w:val="left"/>
      <w:pPr>
        <w:ind w:left="907" w:hanging="248"/>
        <w:jc w:val="left"/>
      </w:pPr>
      <w:rPr>
        <w:rFonts w:hint="default" w:ascii="Times New Roman" w:hAnsi="Times New Roman" w:eastAsia="Times New Roman" w:cs="Times New Roman"/>
        <w:color w:val="494949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30" w:hanging="2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60" w:hanging="2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0" w:hanging="2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20" w:hanging="2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50" w:hanging="2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80" w:hanging="2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10" w:hanging="2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40" w:hanging="248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40" w:hanging="226"/>
        <w:jc w:val="left"/>
      </w:pPr>
      <w:rPr>
        <w:rFonts w:hint="default" w:ascii="Times New Roman" w:hAnsi="Times New Roman" w:eastAsia="Times New Roman" w:cs="Times New Roman"/>
        <w:color w:val="494949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66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92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8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4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70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96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22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48" w:hanging="226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590" w:hanging="49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590" w:hanging="49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799" w:hanging="69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1" w:hanging="6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6" w:hanging="6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2" w:hanging="6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7" w:hanging="6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3" w:hanging="6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8" w:hanging="699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69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029" w:hanging="72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020" w:hanging="70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2" w:hanging="7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3" w:hanging="7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4" w:hanging="7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5" w:hanging="7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06" w:hanging="7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37" w:hanging="701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3"/>
      <w:numFmt w:val="decimal"/>
      <w:lvlText w:val="%1"/>
      <w:lvlJc w:val="left"/>
      <w:pPr>
        <w:ind w:left="1454" w:hanging="435"/>
        <w:jc w:val="left"/>
      </w:pPr>
      <w:rPr>
        <w:rFonts w:hint="default"/>
        <w:lang w:val="en-US" w:eastAsia="en-US" w:bidi="ar-SA"/>
      </w:rPr>
    </w:lvl>
    <w:lvl w:ilvl="1" w:tentative="0">
      <w:start w:val="4"/>
      <w:numFmt w:val="decimal"/>
      <w:lvlText w:val="%1.%2"/>
      <w:lvlJc w:val="left"/>
      <w:pPr>
        <w:ind w:left="1454" w:hanging="435"/>
        <w:jc w:val="right"/>
      </w:pPr>
      <w:rPr>
        <w:rFonts w:hint="default"/>
        <w:b/>
        <w:bCs/>
        <w:spacing w:val="-1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82" w:hanging="43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56" w:hanging="43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30" w:hanging="43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04" w:hanging="43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78" w:hanging="43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52" w:hanging="435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0"/>
      <w:numFmt w:val="bullet"/>
      <w:lvlText w:val=""/>
      <w:lvlJc w:val="left"/>
      <w:pPr>
        <w:ind w:left="662" w:hanging="552"/>
      </w:pPr>
      <w:rPr>
        <w:rFonts w:hint="default" w:ascii="Wingdings" w:hAnsi="Wingdings" w:eastAsia="Wingdings" w:cs="Wingdings"/>
        <w:color w:val="474747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4" w:hanging="55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8" w:hanging="5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2" w:hanging="5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76" w:hanging="5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30" w:hanging="5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84" w:hanging="5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8" w:hanging="5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92" w:hanging="552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2"/>
      <w:numFmt w:val="decimal"/>
      <w:lvlText w:val="%1"/>
      <w:lvlJc w:val="left"/>
      <w:pPr>
        <w:ind w:left="1156" w:hanging="497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156" w:hanging="497"/>
        <w:jc w:val="left"/>
      </w:pPr>
      <w:rPr>
        <w:rFonts w:hint="default"/>
        <w:b/>
        <w:bCs/>
        <w:spacing w:val="-1"/>
        <w:w w:val="98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312" w:hanging="653"/>
        <w:jc w:val="left"/>
      </w:pPr>
      <w:rPr>
        <w:rFonts w:hint="default"/>
        <w:b/>
        <w:bCs/>
        <w:spacing w:val="0"/>
        <w:w w:val="95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5" w:hanging="6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3" w:hanging="6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11" w:hanging="6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8" w:hanging="6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6" w:hanging="6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04" w:hanging="653"/>
      </w:pPr>
      <w:rPr>
        <w:rFonts w:hint="default"/>
        <w:lang w:val="en-US" w:eastAsia="en-US" w:bidi="ar-SA"/>
      </w:rPr>
    </w:lvl>
  </w:abstractNum>
  <w:abstractNum w:abstractNumId="8">
    <w:nsid w:val="2A8F537B"/>
    <w:multiLevelType w:val="multilevel"/>
    <w:tmpl w:val="2A8F537B"/>
    <w:lvl w:ilvl="0" w:tentative="0">
      <w:start w:val="0"/>
      <w:numFmt w:val="bullet"/>
      <w:lvlText w:val=""/>
      <w:lvlJc w:val="left"/>
      <w:pPr>
        <w:ind w:left="2462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52" w:hanging="360"/>
      </w:pPr>
      <w:rPr>
        <w:rFonts w:hint="default"/>
        <w:lang w:val="en-US" w:eastAsia="en-US" w:bidi="ar-SA"/>
      </w:rPr>
    </w:lvl>
  </w:abstractNum>
  <w:abstractNum w:abstractNumId="9">
    <w:nsid w:val="59ADCABA"/>
    <w:multiLevelType w:val="multilevel"/>
    <w:tmpl w:val="59ADCABA"/>
    <w:lvl w:ilvl="0" w:tentative="0">
      <w:start w:val="3"/>
      <w:numFmt w:val="decimal"/>
      <w:lvlText w:val="%1"/>
      <w:lvlJc w:val="left"/>
      <w:pPr>
        <w:ind w:left="660" w:hanging="49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660" w:hanging="490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065" w:hanging="406"/>
        <w:jc w:val="left"/>
      </w:pPr>
      <w:rPr>
        <w:rFonts w:hint="default" w:ascii="Times New Roman" w:hAnsi="Times New Roman" w:eastAsia="Times New Roman" w:cs="Times New Roman"/>
        <w:b/>
        <w:bCs/>
        <w:color w:val="494949"/>
        <w:spacing w:val="-1"/>
        <w:w w:val="98"/>
        <w:sz w:val="28"/>
        <w:szCs w:val="28"/>
        <w:lang w:val="en-US" w:eastAsia="en-US" w:bidi="ar-SA"/>
      </w:rPr>
    </w:lvl>
    <w:lvl w:ilvl="3" w:tentative="0">
      <w:start w:val="1"/>
      <w:numFmt w:val="decimal"/>
      <w:lvlText w:val="%3.%4."/>
      <w:lvlJc w:val="left"/>
      <w:pPr>
        <w:ind w:left="1382" w:hanging="723"/>
        <w:jc w:val="left"/>
      </w:pPr>
      <w:rPr>
        <w:rFonts w:hint="default"/>
        <w:b/>
        <w:bCs/>
        <w:spacing w:val="-1"/>
        <w:w w:val="98"/>
        <w:lang w:val="en-US" w:eastAsia="en-US" w:bidi="ar-SA"/>
      </w:rPr>
    </w:lvl>
    <w:lvl w:ilvl="4" w:tentative="0">
      <w:start w:val="1"/>
      <w:numFmt w:val="decimal"/>
      <w:lvlText w:val="%3.%4.%5."/>
      <w:lvlJc w:val="left"/>
      <w:pPr>
        <w:ind w:left="1315" w:hanging="656"/>
        <w:jc w:val="left"/>
      </w:pPr>
      <w:rPr>
        <w:rFonts w:hint="default"/>
        <w:b/>
        <w:bCs/>
        <w:i/>
        <w:iCs/>
        <w:w w:val="97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85" w:hanging="6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6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91" w:hanging="6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4" w:hanging="656"/>
      </w:pPr>
      <w:rPr>
        <w:rFonts w:hint="default"/>
        <w:lang w:val="en-US" w:eastAsia="en-US" w:bidi="ar-SA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988" w:hanging="329"/>
        <w:jc w:val="left"/>
      </w:pPr>
      <w:rPr>
        <w:rFonts w:hint="default"/>
        <w:spacing w:val="0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2" w:hanging="32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24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46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8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12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34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56" w:hanging="329"/>
      </w:pPr>
      <w:rPr>
        <w:rFonts w:hint="default"/>
        <w:lang w:val="en-US" w:eastAsia="en-US" w:bidi="ar-SA"/>
      </w:rPr>
    </w:lvl>
  </w:abstractNum>
  <w:abstractNum w:abstractNumId="11">
    <w:nsid w:val="72183CF9"/>
    <w:multiLevelType w:val="multilevel"/>
    <w:tmpl w:val="72183CF9"/>
    <w:lvl w:ilvl="0" w:tentative="0">
      <w:start w:val="3"/>
      <w:numFmt w:val="decimal"/>
      <w:lvlText w:val="%1"/>
      <w:lvlJc w:val="left"/>
      <w:pPr>
        <w:ind w:left="1641" w:hanging="55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641" w:hanging="550"/>
        <w:jc w:val="right"/>
      </w:pPr>
      <w:rPr>
        <w:rFonts w:hint="default" w:ascii="Times New Roman" w:hAnsi="Times New Roman" w:eastAsia="Times New Roman" w:cs="Times New Roman"/>
        <w:b/>
        <w:bCs/>
        <w:color w:val="474747"/>
        <w:spacing w:val="-4"/>
        <w:w w:val="98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52" w:hanging="5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08" w:hanging="5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64" w:hanging="5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20" w:hanging="5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76" w:hanging="5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32" w:hanging="5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88" w:hanging="55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E72408"/>
    <w:rsid w:val="0BD1721C"/>
    <w:rsid w:val="2CBE6E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qFormat="1" w:unhideWhenUsed="0" w:uiPriority="1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7"/>
      <w:ind w:left="2976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85"/>
      <w:ind w:left="662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720"/>
      <w:outlineLvl w:val="3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before="9"/>
      <w:ind w:left="662"/>
      <w:outlineLvl w:val="4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spacing w:before="1"/>
      <w:ind w:left="974" w:hanging="723"/>
      <w:outlineLvl w:val="5"/>
    </w:pPr>
    <w:rPr>
      <w:rFonts w:ascii="Times New Roman" w:hAnsi="Times New Roman" w:eastAsia="Times New Roman" w:cs="Times New Roman"/>
      <w:b/>
      <w:bCs/>
      <w:sz w:val="29"/>
      <w:szCs w:val="29"/>
      <w:lang w:val="en-US" w:eastAsia="en-US" w:bidi="ar-SA"/>
    </w:rPr>
  </w:style>
  <w:style w:type="paragraph" w:styleId="7">
    <w:name w:val="heading 6"/>
    <w:basedOn w:val="1"/>
    <w:next w:val="1"/>
    <w:qFormat/>
    <w:uiPriority w:val="1"/>
    <w:pPr>
      <w:ind w:left="1156" w:hanging="497"/>
      <w:outlineLvl w:val="6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8">
    <w:name w:val="heading 7"/>
    <w:basedOn w:val="1"/>
    <w:next w:val="1"/>
    <w:qFormat/>
    <w:uiPriority w:val="1"/>
    <w:pPr>
      <w:ind w:left="662" w:hanging="653"/>
      <w:outlineLvl w:val="7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2">
    <w:name w:val="toc 1"/>
    <w:basedOn w:val="1"/>
    <w:next w:val="1"/>
    <w:qFormat/>
    <w:uiPriority w:val="1"/>
    <w:pPr>
      <w:spacing w:line="322" w:lineRule="exact"/>
      <w:ind w:left="590" w:hanging="49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13">
    <w:name w:val="toc 2"/>
    <w:basedOn w:val="1"/>
    <w:next w:val="1"/>
    <w:qFormat/>
    <w:uiPriority w:val="1"/>
    <w:pPr>
      <w:spacing w:line="322" w:lineRule="exact"/>
      <w:ind w:left="660" w:hanging="49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14">
    <w:name w:val="toc 3"/>
    <w:basedOn w:val="1"/>
    <w:next w:val="1"/>
    <w:qFormat/>
    <w:uiPriority w:val="1"/>
    <w:pPr>
      <w:spacing w:line="322" w:lineRule="exact"/>
      <w:ind w:left="1000" w:hanging="70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15">
    <w:name w:val="toc 4"/>
    <w:basedOn w:val="1"/>
    <w:next w:val="1"/>
    <w:qFormat/>
    <w:uiPriority w:val="1"/>
    <w:pPr>
      <w:spacing w:line="322" w:lineRule="exact"/>
      <w:ind w:left="1010" w:hanging="70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16">
    <w:name w:val="toc 5"/>
    <w:basedOn w:val="1"/>
    <w:next w:val="1"/>
    <w:qFormat/>
    <w:uiPriority w:val="1"/>
    <w:pPr>
      <w:ind w:left="448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17">
    <w:name w:val="toc 6"/>
    <w:basedOn w:val="1"/>
    <w:next w:val="1"/>
    <w:qFormat/>
    <w:uiPriority w:val="1"/>
    <w:pPr>
      <w:spacing w:before="2"/>
      <w:ind w:left="94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1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1"/>
    <w:pPr>
      <w:ind w:left="1156" w:hanging="497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20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2022-08-08T10:47:00Z</dcterms:created>
  <dc:creator>mafi</dc:creator>
  <cp:lastModifiedBy>infinitydev1</cp:lastModifiedBy>
  <dcterms:modified xsi:type="dcterms:W3CDTF">2022-08-08T10:52:38Z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2022-08-08T00:00:00Z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D2C14B23765C48358C6DB33C6BD3BF3C</vt:lpwstr>
  </property>
</Properties>
</file>