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color w:val="313D4F"/>
        </w:rPr>
        <w:t>Abenezer Kifle</w:t>
      </w:r>
    </w:p>
    <w:p>
      <w:pPr>
        <w:pStyle w:val="2"/>
        <w:spacing w:after="22" w:line="351" w:lineRule="exact"/>
        <w:rPr>
          <w:u w:val="none"/>
        </w:rPr>
      </w:pPr>
      <w:r>
        <w:rPr>
          <w:color w:val="313D4F"/>
          <w:u w:val="none"/>
        </w:rPr>
        <w:t>Summary</w:t>
      </w:r>
    </w:p>
    <w:p>
      <w:pPr>
        <w:pStyle w:val="6"/>
        <w:spacing w:line="20" w:lineRule="exact"/>
        <w:ind w:left="102"/>
        <w:rPr>
          <w:rFonts w:ascii="Arial Black"/>
          <w:sz w:val="2"/>
        </w:rPr>
      </w:pPr>
      <w:r>
        <w:rPr>
          <w:rFonts w:ascii="Arial Black"/>
          <w:sz w:val="2"/>
        </w:rPr>
        <w:pict>
          <v:group id="_x0000_s1026" o:spid="_x0000_s1026" o:spt="203" style="height:1pt;width:331.4pt;" coordsize="6628,20">
            <o:lock v:ext="edit"/>
            <v:rect id="_x0000_s1027" o:spid="_x0000_s1027" o:spt="1" style="position:absolute;left:0;top:0;height:20;width:6628;" fillcolor="#313D4F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spacing w:before="26" w:line="261" w:lineRule="auto"/>
        <w:ind w:left="131" w:right="4342" w:firstLine="0"/>
        <w:jc w:val="both"/>
        <w:rPr>
          <w:rFonts w:ascii="Arial MT"/>
          <w:sz w:val="21"/>
        </w:rPr>
      </w:pPr>
      <w:r>
        <w:rPr>
          <w:rFonts w:ascii="Arial MT"/>
          <w:color w:val="404040"/>
          <w:sz w:val="21"/>
        </w:rPr>
        <w:t xml:space="preserve">A </w:t>
      </w:r>
      <w:r>
        <w:rPr>
          <w:rFonts w:hint="default" w:ascii="Arial MT"/>
          <w:b/>
          <w:bCs/>
          <w:color w:val="404040"/>
          <w:sz w:val="21"/>
          <w:lang w:val="en-US"/>
        </w:rPr>
        <w:t xml:space="preserve">Junior </w:t>
      </w:r>
      <w:r>
        <w:rPr>
          <w:rFonts w:hint="default" w:ascii="Arial MT"/>
          <w:b/>
          <w:bCs/>
          <w:color w:val="404040"/>
          <w:sz w:val="21"/>
        </w:rPr>
        <w:t>Software Enginee</w:t>
      </w:r>
      <w:r>
        <w:rPr>
          <w:rFonts w:hint="default" w:ascii="Arial MT"/>
          <w:color w:val="404040"/>
          <w:sz w:val="21"/>
        </w:rPr>
        <w:t xml:space="preserve">r, </w:t>
      </w:r>
      <w:r>
        <w:rPr>
          <w:rFonts w:hint="default" w:ascii="Arial MT"/>
          <w:b/>
          <w:bCs/>
          <w:color w:val="404040"/>
          <w:sz w:val="21"/>
        </w:rPr>
        <w:t xml:space="preserve">MERN </w:t>
      </w:r>
      <w:r>
        <w:rPr>
          <w:rFonts w:hint="default" w:ascii="Arial MT"/>
          <w:color w:val="404040"/>
          <w:sz w:val="21"/>
        </w:rPr>
        <w:t xml:space="preserve">stack Developer , </w:t>
      </w:r>
      <w:r>
        <w:rPr>
          <w:rFonts w:hint="default" w:ascii="Arial MT"/>
          <w:b/>
          <w:bCs/>
          <w:color w:val="404040"/>
          <w:sz w:val="21"/>
        </w:rPr>
        <w:t>Jamstack Web Developer</w:t>
      </w:r>
      <w:r>
        <w:rPr>
          <w:rFonts w:hint="default" w:ascii="Arial MT"/>
          <w:color w:val="404040"/>
          <w:sz w:val="21"/>
        </w:rPr>
        <w:t>,</w:t>
      </w:r>
      <w:r>
        <w:rPr>
          <w:rFonts w:hint="default" w:ascii="Arial MT"/>
          <w:b/>
          <w:bCs/>
          <w:color w:val="404040"/>
          <w:sz w:val="21"/>
        </w:rPr>
        <w:t>Figma</w:t>
      </w:r>
      <w:r>
        <w:rPr>
          <w:rFonts w:hint="default" w:ascii="Arial MT"/>
          <w:b/>
          <w:bCs/>
          <w:color w:val="404040"/>
          <w:sz w:val="21"/>
          <w:lang w:val="en-US"/>
        </w:rPr>
        <w:t xml:space="preserve"> </w:t>
      </w:r>
      <w:r>
        <w:rPr>
          <w:rFonts w:hint="default" w:ascii="Arial MT"/>
          <w:color w:val="404040"/>
          <w:sz w:val="21"/>
          <w:lang w:val="en-US"/>
        </w:rPr>
        <w:t>and</w:t>
      </w:r>
      <w:r>
        <w:rPr>
          <w:rFonts w:hint="default" w:ascii="Arial MT"/>
          <w:color w:val="404040"/>
          <w:sz w:val="21"/>
        </w:rPr>
        <w:t xml:space="preserve"> </w:t>
      </w:r>
      <w:r>
        <w:rPr>
          <w:rFonts w:hint="default" w:ascii="Arial MT"/>
          <w:b/>
          <w:bCs/>
          <w:color w:val="404040"/>
          <w:sz w:val="21"/>
        </w:rPr>
        <w:t>ui/ux Designer</w:t>
      </w:r>
      <w:r>
        <w:rPr>
          <w:rFonts w:hint="default" w:ascii="Arial MT"/>
          <w:color w:val="404040"/>
          <w:sz w:val="21"/>
          <w:lang w:val="en-US"/>
        </w:rPr>
        <w:t>.</w:t>
      </w:r>
      <w:r>
        <w:rPr>
          <w:rFonts w:hint="default" w:ascii="Arial MT"/>
          <w:color w:val="404040"/>
          <w:sz w:val="21"/>
        </w:rPr>
        <w:t xml:space="preserve"> Working at Commercial Bank of Ethiopia and Freelancer</w:t>
      </w:r>
      <w:r>
        <w:rPr>
          <w:rFonts w:hint="default" w:ascii="Arial MT"/>
          <w:color w:val="404040"/>
          <w:sz w:val="21"/>
          <w:lang w:val="en-US"/>
        </w:rPr>
        <w:t>.</w:t>
      </w:r>
      <w:r>
        <w:rPr>
          <w:rFonts w:ascii="Arial MT"/>
          <w:color w:val="404040"/>
          <w:sz w:val="21"/>
        </w:rPr>
        <w:t xml:space="preserve">Graduate in a </w:t>
      </w:r>
      <w:r>
        <w:rPr>
          <w:rFonts w:ascii="Arial"/>
          <w:b/>
          <w:color w:val="404040"/>
          <w:sz w:val="21"/>
        </w:rPr>
        <w:t xml:space="preserve">Computer Science with </w:t>
      </w:r>
      <w:r>
        <w:rPr>
          <w:rFonts w:ascii="Arial MT"/>
          <w:color w:val="404040"/>
          <w:sz w:val="21"/>
        </w:rPr>
        <w:t>a highly-motivated,</w:t>
      </w:r>
      <w:r>
        <w:rPr>
          <w:rFonts w:ascii="Arial MT"/>
          <w:color w:val="404040"/>
          <w:spacing w:val="1"/>
          <w:sz w:val="21"/>
        </w:rPr>
        <w:t xml:space="preserve"> </w:t>
      </w:r>
      <w:r>
        <w:rPr>
          <w:color w:val="404040"/>
          <w:sz w:val="24"/>
        </w:rPr>
        <w:t>excellent leadership skills</w:t>
      </w:r>
      <w:r>
        <w:rPr>
          <w:rFonts w:ascii="Arial MT"/>
          <w:color w:val="404040"/>
          <w:sz w:val="21"/>
        </w:rPr>
        <w:t>, with strong communication, interpersonal,</w:t>
      </w:r>
      <w:r>
        <w:rPr>
          <w:rFonts w:ascii="Arial MT"/>
          <w:color w:val="404040"/>
          <w:spacing w:val="1"/>
          <w:sz w:val="21"/>
        </w:rPr>
        <w:t xml:space="preserve"> </w:t>
      </w:r>
      <w:r>
        <w:rPr>
          <w:rFonts w:ascii="Arial MT"/>
          <w:color w:val="404040"/>
          <w:sz w:val="21"/>
        </w:rPr>
        <w:t>organizational, time management, analytical, creativity and solution-</w:t>
      </w:r>
      <w:r>
        <w:rPr>
          <w:rFonts w:ascii="Arial MT"/>
          <w:color w:val="404040"/>
          <w:spacing w:val="1"/>
          <w:sz w:val="21"/>
        </w:rPr>
        <w:t xml:space="preserve"> </w:t>
      </w:r>
      <w:r>
        <w:rPr>
          <w:rFonts w:ascii="Arial MT"/>
          <w:color w:val="404040"/>
          <w:sz w:val="21"/>
        </w:rPr>
        <w:t>oriented</w:t>
      </w:r>
      <w:r>
        <w:rPr>
          <w:rFonts w:ascii="Arial MT"/>
          <w:color w:val="404040"/>
          <w:spacing w:val="-7"/>
          <w:sz w:val="21"/>
        </w:rPr>
        <w:t xml:space="preserve"> </w:t>
      </w:r>
      <w:r>
        <w:rPr>
          <w:rFonts w:hint="default" w:ascii="Arial MT"/>
          <w:color w:val="404040"/>
          <w:spacing w:val="-7"/>
          <w:sz w:val="21"/>
          <w:lang w:val="en-US"/>
        </w:rPr>
        <w:t>skills.</w:t>
      </w:r>
      <w:r>
        <w:rPr>
          <w:rFonts w:ascii="Arial MT"/>
          <w:color w:val="404040"/>
          <w:sz w:val="21"/>
        </w:rPr>
        <w:t>.</w:t>
      </w:r>
    </w:p>
    <w:p>
      <w:pPr>
        <w:pStyle w:val="6"/>
        <w:spacing w:before="7"/>
        <w:rPr>
          <w:rFonts w:ascii="Arial MT"/>
          <w:sz w:val="26"/>
        </w:rPr>
      </w:pPr>
      <w:r>
        <w:pict>
          <v:shape id="_x0000_s1028" o:spid="_x0000_s1028" style="position:absolute;left:0pt;margin-left:33.1pt;margin-top:17.25pt;height:2.2pt;width:331.4pt;mso-position-horizontal-relative:page;mso-wrap-distance-bottom:0pt;mso-wrap-distance-top:0pt;z-index:-251655168;mso-width-relative:page;mso-height-relative:page;" fillcolor="#000000" filled="t" stroked="f" coordorigin="662,345" coordsize="6628,44" path="m7290,374l662,374,662,389,7290,389,7290,374xm7290,345l662,345,662,360,7290,360,7290,345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2"/>
        <w:spacing w:before="132" w:after="21"/>
        <w:rPr>
          <w:u w:val="none"/>
        </w:rPr>
      </w:pPr>
      <w:r>
        <w:rPr>
          <w:color w:val="313D4F"/>
          <w:u w:val="none"/>
        </w:rPr>
        <w:t>Education</w:t>
      </w:r>
    </w:p>
    <w:p>
      <w:pPr>
        <w:pStyle w:val="6"/>
        <w:spacing w:line="20" w:lineRule="exact"/>
        <w:ind w:left="102"/>
        <w:rPr>
          <w:rFonts w:ascii="Arial Black"/>
          <w:sz w:val="2"/>
        </w:rPr>
      </w:pPr>
      <w:r>
        <w:rPr>
          <w:rFonts w:ascii="Arial Black"/>
          <w:sz w:val="2"/>
        </w:rPr>
        <w:pict>
          <v:group id="_x0000_s1029" o:spid="_x0000_s1029" o:spt="203" style="height:1pt;width:331.4pt;" coordsize="6628,20">
            <o:lock v:ext="edit"/>
            <v:rect id="_x0000_s1030" o:spid="_x0000_s1030" o:spt="1" style="position:absolute;left:0;top:0;height:20;width:6628;" fillcolor="#313D4F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6"/>
        <w:spacing w:before="2"/>
        <w:rPr>
          <w:rFonts w:ascii="Arial Black"/>
          <w:sz w:val="10"/>
        </w:rPr>
      </w:pPr>
    </w:p>
    <w:p>
      <w:pPr>
        <w:pStyle w:val="6"/>
        <w:tabs>
          <w:tab w:val="left" w:pos="2002"/>
        </w:tabs>
        <w:spacing w:before="59"/>
        <w:ind w:left="131"/>
      </w:pPr>
      <w:r>
        <w:t>2009E.C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2013E.C</w:t>
      </w:r>
      <w:r>
        <w:tab/>
      </w:r>
      <w:r>
        <w:t>HAWASSA</w:t>
      </w:r>
      <w:r>
        <w:rPr>
          <w:spacing w:val="-2"/>
        </w:rPr>
        <w:t xml:space="preserve"> </w:t>
      </w:r>
      <w:r>
        <w:t>UNIVERSITY,</w:t>
      </w:r>
      <w:r>
        <w:rPr>
          <w:spacing w:val="-2"/>
        </w:rPr>
        <w:t xml:space="preserve"> </w:t>
      </w:r>
      <w:r>
        <w:t>INDITIUTION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TECHNOLOGY</w:t>
      </w:r>
    </w:p>
    <w:p>
      <w:pPr>
        <w:tabs>
          <w:tab w:val="left" w:pos="2002"/>
        </w:tabs>
        <w:spacing w:before="154" w:line="398" w:lineRule="auto"/>
        <w:ind w:left="131" w:right="4931" w:firstLine="381"/>
        <w:jc w:val="left"/>
        <w:rPr>
          <w:sz w:val="21"/>
        </w:rPr>
      </w:pPr>
      <w:r>
        <w:rPr>
          <w:b/>
          <w:sz w:val="21"/>
        </w:rPr>
        <w:t xml:space="preserve">Graduated in BSc in Computer Science, </w:t>
      </w:r>
      <w:r>
        <w:rPr>
          <w:sz w:val="24"/>
        </w:rPr>
        <w:t>GPA of 3.36(</w:t>
      </w:r>
      <w:r>
        <w:rPr>
          <w:b/>
          <w:sz w:val="24"/>
        </w:rPr>
        <w:t>Distinct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1"/>
        </w:rPr>
        <w:t>2007E.C</w:t>
      </w:r>
      <w:r>
        <w:rPr>
          <w:spacing w:val="-2"/>
          <w:sz w:val="21"/>
        </w:rPr>
        <w:t xml:space="preserve"> </w:t>
      </w:r>
      <w:r>
        <w:rPr>
          <w:sz w:val="21"/>
        </w:rPr>
        <w:t>–</w:t>
      </w:r>
      <w:r>
        <w:rPr>
          <w:spacing w:val="-3"/>
          <w:sz w:val="21"/>
        </w:rPr>
        <w:t xml:space="preserve"> </w:t>
      </w:r>
      <w:r>
        <w:rPr>
          <w:sz w:val="21"/>
        </w:rPr>
        <w:t>2008E.C</w:t>
      </w:r>
      <w:r>
        <w:rPr>
          <w:sz w:val="21"/>
        </w:rPr>
        <w:tab/>
      </w:r>
      <w:r>
        <w:rPr>
          <w:sz w:val="21"/>
        </w:rPr>
        <w:t>Assela No 2 preparatory School, Assela, Ethiopia</w:t>
      </w:r>
      <w:r>
        <w:rPr>
          <w:spacing w:val="-44"/>
          <w:sz w:val="21"/>
        </w:rPr>
        <w:t xml:space="preserve"> </w:t>
      </w:r>
      <w:r>
        <w:rPr>
          <w:sz w:val="21"/>
        </w:rPr>
        <w:t>2005E.C</w:t>
      </w:r>
      <w:r>
        <w:rPr>
          <w:spacing w:val="-2"/>
          <w:sz w:val="21"/>
        </w:rPr>
        <w:t xml:space="preserve"> </w:t>
      </w:r>
      <w:r>
        <w:rPr>
          <w:sz w:val="21"/>
        </w:rPr>
        <w:t>–</w:t>
      </w:r>
      <w:r>
        <w:rPr>
          <w:spacing w:val="-3"/>
          <w:sz w:val="21"/>
        </w:rPr>
        <w:t xml:space="preserve"> </w:t>
      </w:r>
      <w:r>
        <w:rPr>
          <w:sz w:val="21"/>
        </w:rPr>
        <w:t>2006E.C</w:t>
      </w:r>
      <w:r>
        <w:rPr>
          <w:sz w:val="21"/>
        </w:rPr>
        <w:tab/>
      </w:r>
      <w:r>
        <w:rPr>
          <w:sz w:val="21"/>
        </w:rPr>
        <w:t>Chilalo</w:t>
      </w:r>
      <w:r>
        <w:rPr>
          <w:spacing w:val="-2"/>
          <w:sz w:val="21"/>
        </w:rPr>
        <w:t xml:space="preserve"> </w:t>
      </w:r>
      <w:r>
        <w:rPr>
          <w:sz w:val="21"/>
        </w:rPr>
        <w:t>High</w:t>
      </w:r>
      <w:r>
        <w:rPr>
          <w:spacing w:val="-1"/>
          <w:sz w:val="21"/>
        </w:rPr>
        <w:t xml:space="preserve"> </w:t>
      </w:r>
      <w:r>
        <w:rPr>
          <w:sz w:val="21"/>
        </w:rPr>
        <w:t>School, Assela,</w:t>
      </w:r>
      <w:r>
        <w:rPr>
          <w:spacing w:val="-3"/>
          <w:sz w:val="21"/>
        </w:rPr>
        <w:t xml:space="preserve"> </w:t>
      </w:r>
      <w:r>
        <w:rPr>
          <w:sz w:val="21"/>
        </w:rPr>
        <w:t>Ethiopia</w:t>
      </w:r>
    </w:p>
    <w:p>
      <w:pPr>
        <w:spacing w:after="0" w:line="398" w:lineRule="auto"/>
        <w:jc w:val="left"/>
        <w:rPr>
          <w:sz w:val="21"/>
        </w:rPr>
        <w:sectPr>
          <w:type w:val="continuous"/>
          <w:pgSz w:w="11910" w:h="16840"/>
          <w:pgMar w:top="460" w:right="300" w:bottom="0" w:left="560" w:header="720" w:footer="720" w:gutter="0"/>
          <w:cols w:space="720" w:num="1"/>
        </w:sectPr>
      </w:pPr>
    </w:p>
    <w:p>
      <w:pPr>
        <w:pStyle w:val="6"/>
        <w:tabs>
          <w:tab w:val="left" w:pos="1988"/>
        </w:tabs>
        <w:spacing w:before="12"/>
        <w:ind w:left="131"/>
      </w:pPr>
      <w:r>
        <w:pict>
          <v:group id="_x0000_s1031" o:spid="_x0000_s1031" o:spt="203" style="position:absolute;left:0pt;margin-left:385.75pt;margin-top:23.5pt;height:818.9pt;width:210pt;mso-position-horizontal-relative:page;mso-position-vertical-relative:page;z-index:-251656192;mso-width-relative:page;mso-height-relative:page;" coordorigin="7716,470" coordsize="4200,16378">
            <o:lock v:ext="edit"/>
            <v:shape id="_x0000_s1032" o:spid="_x0000_s1032" style="position:absolute;left:7725;top:480;height:16359;width:4181;" filled="f" stroked="t" coordorigin="7726,480" coordsize="4181,16359" path="m11906,480l7726,480,7726,16838e">
              <v:path arrowok="t"/>
              <v:fill on="f" focussize="0,0"/>
              <v:stroke weight="0.96pt" color="#E7E6E6"/>
              <v:imagedata o:title=""/>
              <o:lock v:ext="edit"/>
            </v:shape>
            <v:shape id="_x0000_s1033" o:spid="_x0000_s1033" o:spt="75" type="#_x0000_t75" style="position:absolute;left:8723;top:6987;height:138;width:129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4" o:spid="_x0000_s1034" o:spt="75" type="#_x0000_t75" style="position:absolute;left:8683;top:6820;height:519;width:1949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5" o:spid="_x0000_s1035" o:spt="75" type="#_x0000_t75" style="position:absolute;left:8102;top:7130;height:56;width:2396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6" o:spid="_x0000_s1036" o:spt="75" type="#_x0000_t75" style="position:absolute;left:8716;top:7624;height:224;width:2636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7" o:spid="_x0000_s1037" o:spt="75" type="#_x0000_t75" style="position:absolute;left:8102;top:7797;height:56;width:3274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8" o:spid="_x0000_s1038" o:spt="75" type="#_x0000_t75" style="position:absolute;left:8714;top:8287;height:216;width:1774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39" o:spid="_x0000_s1039" o:spt="75" type="#_x0000_t75" style="position:absolute;left:8102;top:8460;height:56;width:2410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40" o:spid="_x0000_s1040" o:spt="75" type="#_x0000_t75" style="position:absolute;left:8481;top:12840;height:116;width:116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41" o:spid="_x0000_s1041" o:spt="75" type="#_x0000_t75" style="position:absolute;left:8676;top:12643;height:557;width:1884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042" o:spid="_x0000_s1042" o:spt="75" type="#_x0000_t75" style="position:absolute;left:8479;top:14117;height:116;width:116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43" o:spid="_x0000_s1043" o:spt="75" type="#_x0000_t75" style="position:absolute;left:8841;top:14064;height:196;width:1169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044" o:spid="_x0000_s1044" o:spt="75" type="#_x0000_t75" style="position:absolute;left:8316;top:14248;height:557;width:447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045" o:spid="_x0000_s1045" o:spt="75" type="#_x0000_t75" style="position:absolute;left:8676;top:14260;height:557;width:1647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046" o:spid="_x0000_s1046" o:spt="75" type="#_x0000_t75" style="position:absolute;left:8316;top:14589;height:557;width:447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047" o:spid="_x0000_s1047" o:spt="75" type="#_x0000_t75" style="position:absolute;left:8676;top:14601;height:557;width:2240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048" o:spid="_x0000_s1048" o:spt="75" type="#_x0000_t75" style="position:absolute;left:8316;top:14928;height:408;width:447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049" o:spid="_x0000_s1049" o:spt="75" type="#_x0000_t75" style="position:absolute;left:8676;top:14940;height:396;width:2780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050" o:spid="_x0000_s1050" o:spt="75" alt="C:\Users\root\Desktop\Phone.PNG" type="#_x0000_t75" style="position:absolute;left:8116;top:6794;height:572;width:591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051" o:spid="_x0000_s1051" o:spt="75" alt="C:\Users\root\Desktop\Phone.PNG" type="#_x0000_t75" style="position:absolute;left:8116;top:7456;height:569;width:591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052" o:spid="_x0000_s1052" o:spt="75" alt="C:\Users\root\Desktop\Phone.PNG" type="#_x0000_t75" style="position:absolute;left:8116;top:8116;height:569;width:591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053" o:spid="_x0000_s1053" o:spt="75" alt="C:\Users\root\Desktop\Phone.PNG" type="#_x0000_t75" style="position:absolute;left:8157;top:8948;height:458;width:459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_x0000_s1054" o:spid="_x0000_s1054" o:spt="75" alt="F:\pic\images\New folder (2)\IMG_4811.JPG" type="#_x0000_t75" style="position:absolute;left:7980;top:532;height:5588;width:3644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</v:group>
        </w:pict>
      </w:r>
      <w:r>
        <w:t>2000E.C</w:t>
      </w:r>
      <w:r>
        <w:rPr>
          <w:spacing w:val="-11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2004E.C</w:t>
      </w:r>
      <w:r>
        <w:tab/>
      </w:r>
      <w:r>
        <w:t>Yemane</w:t>
      </w:r>
      <w:r>
        <w:rPr>
          <w:spacing w:val="-8"/>
        </w:rPr>
        <w:t xml:space="preserve"> </w:t>
      </w:r>
      <w:r>
        <w:t>Berhane</w:t>
      </w:r>
      <w:r>
        <w:rPr>
          <w:spacing w:val="-9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secondary</w:t>
      </w:r>
      <w:r>
        <w:rPr>
          <w:spacing w:val="60"/>
        </w:rPr>
        <w:t xml:space="preserve"> </w:t>
      </w:r>
      <w:r>
        <w:t>school,</w:t>
      </w:r>
      <w:r>
        <w:rPr>
          <w:spacing w:val="-9"/>
        </w:rPr>
        <w:t xml:space="preserve"> </w:t>
      </w:r>
      <w:r>
        <w:t>Addis</w:t>
      </w:r>
    </w:p>
    <w:p>
      <w:pPr>
        <w:pStyle w:val="6"/>
        <w:rPr>
          <w:sz w:val="15"/>
        </w:rPr>
      </w:pPr>
    </w:p>
    <w:p>
      <w:pPr>
        <w:spacing w:before="0"/>
        <w:ind w:left="2032" w:right="0" w:firstLine="0"/>
        <w:jc w:val="left"/>
        <w:rPr>
          <w:b/>
          <w:sz w:val="21"/>
        </w:rPr>
      </w:pPr>
      <w:r>
        <w:rPr>
          <w:b/>
          <w:sz w:val="21"/>
        </w:rPr>
        <w:t>Ababa,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Ethiopia</w:t>
      </w:r>
    </w:p>
    <w:p>
      <w:pPr>
        <w:pStyle w:val="6"/>
        <w:spacing w:before="2"/>
        <w:rPr>
          <w:b/>
          <w:sz w:val="15"/>
        </w:rPr>
      </w:pPr>
    </w:p>
    <w:p>
      <w:pPr>
        <w:pStyle w:val="6"/>
        <w:tabs>
          <w:tab w:val="left" w:pos="1988"/>
        </w:tabs>
        <w:ind w:left="131"/>
      </w:pPr>
      <w:r>
        <w:t>1997E.C</w:t>
      </w:r>
      <w:r>
        <w:rPr>
          <w:spacing w:val="-10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1999E.C</w:t>
      </w:r>
      <w:r>
        <w:tab/>
      </w:r>
      <w:r>
        <w:t>keranyo</w:t>
      </w:r>
      <w:r>
        <w:rPr>
          <w:spacing w:val="-9"/>
        </w:rPr>
        <w:t xml:space="preserve"> </w:t>
      </w:r>
      <w:r>
        <w:t>Medhanyalem</w:t>
      </w:r>
      <w:r>
        <w:rPr>
          <w:spacing w:val="-9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secondary</w:t>
      </w:r>
      <w:r>
        <w:rPr>
          <w:spacing w:val="60"/>
        </w:rPr>
        <w:t xml:space="preserve"> </w:t>
      </w:r>
      <w:r>
        <w:t>school,</w:t>
      </w:r>
    </w:p>
    <w:p>
      <w:pPr>
        <w:spacing w:before="22"/>
        <w:ind w:left="131" w:right="0" w:firstLine="0"/>
        <w:jc w:val="left"/>
        <w:rPr>
          <w:b/>
          <w:sz w:val="21"/>
        </w:rPr>
      </w:pPr>
      <w:r>
        <w:rPr>
          <w:b/>
          <w:sz w:val="21"/>
        </w:rPr>
        <w:t>Ababa,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Ethiopia</w:t>
      </w:r>
    </w:p>
    <w:p>
      <w:pPr>
        <w:pStyle w:val="2"/>
        <w:spacing w:before="163"/>
        <w:rPr>
          <w:u w:val="none"/>
        </w:rPr>
      </w:pPr>
      <w:r>
        <w:rPr>
          <w:color w:val="313D4F"/>
          <w:u w:val="none"/>
        </w:rPr>
        <w:t>Experience</w:t>
      </w:r>
    </w:p>
    <w:p>
      <w:pPr>
        <w:pStyle w:val="6"/>
        <w:spacing w:line="20" w:lineRule="exact"/>
        <w:ind w:left="102" w:right="-15"/>
        <w:rPr>
          <w:rFonts w:ascii="Arial Black"/>
          <w:sz w:val="2"/>
        </w:rPr>
      </w:pPr>
      <w:r>
        <w:rPr>
          <w:rFonts w:ascii="Arial Black"/>
          <w:sz w:val="2"/>
        </w:rPr>
        <w:pict>
          <v:group id="_x0000_s1055" o:spid="_x0000_s1055" o:spt="203" style="height:1pt;width:331.4pt;" coordsize="6628,20">
            <o:lock v:ext="edit"/>
            <v:rect id="_x0000_s1056" o:spid="_x0000_s1056" o:spt="1" style="position:absolute;left:0;top:0;height:20;width:6628;" fillcolor="#313D4F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9"/>
        <w:numPr>
          <w:ilvl w:val="0"/>
          <w:numId w:val="1"/>
        </w:numPr>
        <w:tabs>
          <w:tab w:val="left" w:pos="852"/>
        </w:tabs>
        <w:spacing w:before="14" w:after="0" w:line="240" w:lineRule="auto"/>
        <w:ind w:left="851" w:right="334" w:hanging="361"/>
        <w:jc w:val="left"/>
        <w:rPr>
          <w:b/>
          <w:sz w:val="21"/>
        </w:rPr>
      </w:pPr>
      <w:r>
        <w:rPr>
          <w:color w:val="252525"/>
          <w:sz w:val="21"/>
        </w:rPr>
        <w:t xml:space="preserve">Worked on </w:t>
      </w:r>
      <w:r>
        <w:rPr>
          <w:b/>
          <w:color w:val="252525"/>
          <w:sz w:val="21"/>
        </w:rPr>
        <w:t xml:space="preserve">web based clink management system </w:t>
      </w:r>
      <w:r>
        <w:rPr>
          <w:color w:val="252525"/>
          <w:sz w:val="21"/>
        </w:rPr>
        <w:t>from 1</w:t>
      </w:r>
      <w:r>
        <w:rPr>
          <w:color w:val="252525"/>
          <w:sz w:val="21"/>
          <w:vertAlign w:val="superscript"/>
        </w:rPr>
        <w:t>st</w:t>
      </w:r>
      <w:r>
        <w:rPr>
          <w:color w:val="252525"/>
          <w:sz w:val="21"/>
          <w:vertAlign w:val="baseline"/>
        </w:rPr>
        <w:t xml:space="preserve"> March</w:t>
      </w:r>
      <w:r>
        <w:rPr>
          <w:color w:val="252525"/>
          <w:spacing w:val="-45"/>
          <w:sz w:val="21"/>
          <w:vertAlign w:val="baseline"/>
        </w:rPr>
        <w:t xml:space="preserve"> </w:t>
      </w:r>
      <w:r>
        <w:rPr>
          <w:color w:val="252525"/>
          <w:spacing w:val="-1"/>
          <w:sz w:val="21"/>
          <w:vertAlign w:val="baseline"/>
        </w:rPr>
        <w:t>to</w:t>
      </w:r>
      <w:r>
        <w:rPr>
          <w:color w:val="252525"/>
          <w:spacing w:val="1"/>
          <w:sz w:val="21"/>
          <w:vertAlign w:val="baseline"/>
        </w:rPr>
        <w:t xml:space="preserve"> </w:t>
      </w:r>
      <w:r>
        <w:rPr>
          <w:color w:val="252525"/>
          <w:spacing w:val="-1"/>
          <w:sz w:val="21"/>
          <w:vertAlign w:val="baseline"/>
        </w:rPr>
        <w:t>25</w:t>
      </w:r>
      <w:r>
        <w:rPr>
          <w:color w:val="252525"/>
          <w:spacing w:val="-1"/>
          <w:sz w:val="21"/>
          <w:vertAlign w:val="superscript"/>
        </w:rPr>
        <w:t>th</w:t>
      </w:r>
      <w:r>
        <w:rPr>
          <w:color w:val="252525"/>
          <w:spacing w:val="-1"/>
          <w:sz w:val="21"/>
          <w:vertAlign w:val="baseline"/>
        </w:rPr>
        <w:t xml:space="preserve"> December</w:t>
      </w:r>
      <w:r>
        <w:rPr>
          <w:color w:val="252525"/>
          <w:spacing w:val="-18"/>
          <w:sz w:val="21"/>
          <w:vertAlign w:val="baseline"/>
        </w:rPr>
        <w:t xml:space="preserve"> </w:t>
      </w:r>
      <w:r>
        <w:rPr>
          <w:color w:val="252525"/>
          <w:spacing w:val="-1"/>
          <w:sz w:val="21"/>
          <w:vertAlign w:val="baseline"/>
        </w:rPr>
        <w:t>2020</w:t>
      </w:r>
      <w:r>
        <w:rPr>
          <w:color w:val="252525"/>
          <w:spacing w:val="-2"/>
          <w:sz w:val="21"/>
          <w:vertAlign w:val="baseline"/>
        </w:rPr>
        <w:t xml:space="preserve"> </w:t>
      </w:r>
      <w:r>
        <w:rPr>
          <w:color w:val="252525"/>
          <w:spacing w:val="-1"/>
          <w:sz w:val="21"/>
          <w:vertAlign w:val="baseline"/>
        </w:rPr>
        <w:t>with</w:t>
      </w:r>
      <w:r>
        <w:rPr>
          <w:color w:val="252525"/>
          <w:spacing w:val="1"/>
          <w:sz w:val="21"/>
          <w:vertAlign w:val="baseline"/>
        </w:rPr>
        <w:t xml:space="preserve"> </w:t>
      </w:r>
      <w:r>
        <w:rPr>
          <w:b/>
          <w:color w:val="252525"/>
          <w:sz w:val="21"/>
          <w:vertAlign w:val="baseline"/>
        </w:rPr>
        <w:t>successful</w:t>
      </w:r>
      <w:r>
        <w:rPr>
          <w:b/>
          <w:color w:val="252525"/>
          <w:spacing w:val="-2"/>
          <w:sz w:val="21"/>
          <w:vertAlign w:val="baseline"/>
        </w:rPr>
        <w:t xml:space="preserve"> </w:t>
      </w:r>
      <w:r>
        <w:rPr>
          <w:b/>
          <w:color w:val="252525"/>
          <w:sz w:val="21"/>
          <w:vertAlign w:val="baseline"/>
        </w:rPr>
        <w:t>completion status</w:t>
      </w:r>
    </w:p>
    <w:p>
      <w:pPr>
        <w:pStyle w:val="9"/>
        <w:numPr>
          <w:ilvl w:val="0"/>
          <w:numId w:val="1"/>
        </w:numPr>
        <w:tabs>
          <w:tab w:val="left" w:pos="852"/>
        </w:tabs>
        <w:spacing w:before="1" w:after="0" w:line="240" w:lineRule="auto"/>
        <w:ind w:left="851" w:right="0" w:hanging="361"/>
        <w:jc w:val="left"/>
        <w:rPr>
          <w:b/>
          <w:sz w:val="21"/>
        </w:rPr>
      </w:pPr>
      <w:r>
        <w:rPr>
          <w:b/>
          <w:color w:val="252525"/>
          <w:sz w:val="21"/>
        </w:rPr>
        <w:t>From</w:t>
      </w:r>
      <w:r>
        <w:rPr>
          <w:b/>
          <w:color w:val="252525"/>
          <w:spacing w:val="-3"/>
          <w:sz w:val="21"/>
        </w:rPr>
        <w:t xml:space="preserve"> </w:t>
      </w:r>
      <w:r>
        <w:rPr>
          <w:b/>
          <w:color w:val="252525"/>
          <w:sz w:val="21"/>
        </w:rPr>
        <w:t>march</w:t>
      </w:r>
      <w:r>
        <w:rPr>
          <w:b/>
          <w:color w:val="252525"/>
          <w:spacing w:val="-3"/>
          <w:sz w:val="21"/>
        </w:rPr>
        <w:t xml:space="preserve"> </w:t>
      </w:r>
      <w:r>
        <w:rPr>
          <w:b/>
          <w:color w:val="252525"/>
          <w:sz w:val="21"/>
        </w:rPr>
        <w:t>22</w:t>
      </w:r>
      <w:r>
        <w:rPr>
          <w:b/>
          <w:color w:val="252525"/>
          <w:spacing w:val="-3"/>
          <w:sz w:val="21"/>
        </w:rPr>
        <w:t xml:space="preserve"> </w:t>
      </w:r>
      <w:r>
        <w:rPr>
          <w:b/>
          <w:color w:val="252525"/>
          <w:sz w:val="21"/>
        </w:rPr>
        <w:t>to</w:t>
      </w:r>
      <w:r>
        <w:rPr>
          <w:b/>
          <w:color w:val="252525"/>
          <w:spacing w:val="-3"/>
          <w:sz w:val="21"/>
        </w:rPr>
        <w:t xml:space="preserve"> </w:t>
      </w:r>
      <w:r>
        <w:rPr>
          <w:rFonts w:hint="default"/>
          <w:b/>
          <w:color w:val="252525"/>
          <w:spacing w:val="-3"/>
          <w:sz w:val="21"/>
          <w:lang w:val="en-US"/>
        </w:rPr>
        <w:t xml:space="preserve"> 15 </w:t>
      </w:r>
      <w:r>
        <w:rPr>
          <w:rFonts w:hint="default"/>
          <w:b/>
          <w:color w:val="252525"/>
          <w:sz w:val="21"/>
          <w:lang w:val="en-US"/>
        </w:rPr>
        <w:t xml:space="preserve">August </w:t>
      </w:r>
      <w:r>
        <w:rPr>
          <w:b/>
          <w:color w:val="252525"/>
          <w:sz w:val="21"/>
        </w:rPr>
        <w:t>work</w:t>
      </w:r>
      <w:r>
        <w:rPr>
          <w:b/>
          <w:color w:val="252525"/>
          <w:spacing w:val="-1"/>
          <w:sz w:val="21"/>
        </w:rPr>
        <w:t xml:space="preserve"> </w:t>
      </w:r>
      <w:r>
        <w:rPr>
          <w:b/>
          <w:color w:val="252525"/>
          <w:sz w:val="21"/>
        </w:rPr>
        <w:t>as inter</w:t>
      </w:r>
      <w:r>
        <w:rPr>
          <w:b/>
          <w:color w:val="252525"/>
          <w:spacing w:val="-4"/>
          <w:sz w:val="21"/>
        </w:rPr>
        <w:t xml:space="preserve"> </w:t>
      </w:r>
      <w:r>
        <w:rPr>
          <w:b/>
          <w:color w:val="252525"/>
          <w:sz w:val="21"/>
        </w:rPr>
        <w:t>web developer</w:t>
      </w:r>
      <w:r>
        <w:rPr>
          <w:b/>
          <w:color w:val="252525"/>
          <w:spacing w:val="-1"/>
          <w:sz w:val="21"/>
        </w:rPr>
        <w:t xml:space="preserve"> </w:t>
      </w:r>
      <w:r>
        <w:rPr>
          <w:b/>
          <w:color w:val="252525"/>
          <w:sz w:val="21"/>
        </w:rPr>
        <w:t>in</w:t>
      </w:r>
      <w:r>
        <w:rPr>
          <w:b/>
          <w:color w:val="252525"/>
          <w:spacing w:val="-2"/>
          <w:sz w:val="21"/>
        </w:rPr>
        <w:t xml:space="preserve"> </w:t>
      </w:r>
      <w:r>
        <w:rPr>
          <w:rFonts w:hint="default"/>
          <w:b/>
          <w:color w:val="252525"/>
          <w:sz w:val="21"/>
          <w:lang w:val="en-US"/>
        </w:rPr>
        <w:t>Technology and Innovation Institute Ethiopia</w:t>
      </w:r>
    </w:p>
    <w:p>
      <w:pPr>
        <w:pStyle w:val="9"/>
        <w:numPr>
          <w:ilvl w:val="0"/>
          <w:numId w:val="1"/>
        </w:numPr>
        <w:tabs>
          <w:tab w:val="left" w:pos="852"/>
        </w:tabs>
        <w:spacing w:before="1" w:after="0" w:line="240" w:lineRule="auto"/>
        <w:ind w:left="851" w:right="0" w:hanging="361"/>
        <w:jc w:val="left"/>
        <w:rPr>
          <w:b w:val="0"/>
          <w:bCs/>
          <w:sz w:val="21"/>
        </w:rPr>
      </w:pPr>
      <w:r>
        <w:rPr>
          <w:rFonts w:hint="default"/>
          <w:b w:val="0"/>
          <w:bCs/>
          <w:color w:val="252525"/>
          <w:sz w:val="21"/>
          <w:lang w:val="en-US"/>
        </w:rPr>
        <w:t xml:space="preserve">Form </w:t>
      </w:r>
      <w:r>
        <w:rPr>
          <w:rFonts w:hint="default"/>
          <w:b/>
          <w:bCs w:val="0"/>
          <w:color w:val="252525"/>
          <w:sz w:val="21"/>
          <w:lang w:val="en-US"/>
        </w:rPr>
        <w:t xml:space="preserve">01 Nov 2021 </w:t>
      </w:r>
      <w:r>
        <w:rPr>
          <w:rFonts w:hint="default"/>
          <w:b w:val="0"/>
          <w:bCs/>
          <w:color w:val="252525"/>
          <w:sz w:val="21"/>
          <w:lang w:val="en-US"/>
        </w:rPr>
        <w:t xml:space="preserve">to </w:t>
      </w:r>
      <w:r>
        <w:rPr>
          <w:rFonts w:hint="default"/>
          <w:b/>
          <w:bCs w:val="0"/>
          <w:color w:val="252525"/>
          <w:sz w:val="21"/>
          <w:lang w:val="en-US"/>
        </w:rPr>
        <w:t>current</w:t>
      </w:r>
      <w:r>
        <w:rPr>
          <w:rFonts w:hint="default"/>
          <w:b w:val="0"/>
          <w:bCs/>
          <w:color w:val="252525"/>
          <w:sz w:val="21"/>
          <w:lang w:val="en-US"/>
        </w:rPr>
        <w:t xml:space="preserve"> at position of IS trainee in</w:t>
      </w:r>
      <w:r>
        <w:rPr>
          <w:rFonts w:hint="default"/>
          <w:b/>
          <w:bCs w:val="0"/>
          <w:color w:val="252525"/>
          <w:sz w:val="21"/>
          <w:lang w:val="en-US"/>
        </w:rPr>
        <w:t xml:space="preserve"> System development and customization team</w:t>
      </w:r>
      <w:r>
        <w:rPr>
          <w:rFonts w:hint="default"/>
          <w:b w:val="0"/>
          <w:bCs/>
          <w:color w:val="252525"/>
          <w:sz w:val="21"/>
          <w:lang w:val="en-US"/>
        </w:rPr>
        <w:t xml:space="preserve">. </w:t>
      </w:r>
    </w:p>
    <w:p>
      <w:pPr>
        <w:pStyle w:val="3"/>
        <w:keepNext w:val="0"/>
        <w:keepLines w:val="0"/>
        <w:widowControl/>
        <w:suppressLineNumbers w:val="0"/>
      </w:pPr>
      <w:r>
        <w:t>Technology and Innovation Institute-Ethiopia</w:t>
      </w:r>
    </w:p>
    <w:p>
      <w:pPr>
        <w:pStyle w:val="9"/>
        <w:numPr>
          <w:ilvl w:val="0"/>
          <w:numId w:val="1"/>
        </w:numPr>
        <w:tabs>
          <w:tab w:val="left" w:pos="852"/>
        </w:tabs>
        <w:spacing w:before="1" w:after="0" w:line="240" w:lineRule="auto"/>
        <w:ind w:left="851" w:right="0" w:hanging="361"/>
        <w:jc w:val="left"/>
        <w:rPr>
          <w:b w:val="0"/>
          <w:bCs/>
          <w:sz w:val="21"/>
        </w:rPr>
      </w:pPr>
    </w:p>
    <w:p>
      <w:pPr>
        <w:pStyle w:val="2"/>
        <w:spacing w:before="163"/>
        <w:rPr>
          <w:u w:val="none"/>
        </w:rPr>
      </w:pPr>
      <w:r>
        <w:rPr>
          <w:color w:val="252525"/>
          <w:u w:val="none"/>
        </w:rPr>
        <w:t>Computer</w:t>
      </w:r>
      <w:r>
        <w:rPr>
          <w:color w:val="252525"/>
          <w:spacing w:val="-4"/>
          <w:u w:val="none"/>
        </w:rPr>
        <w:t xml:space="preserve"> </w:t>
      </w:r>
      <w:r>
        <w:rPr>
          <w:color w:val="252525"/>
          <w:u w:val="none"/>
        </w:rPr>
        <w:t>Skill</w:t>
      </w:r>
    </w:p>
    <w:p>
      <w:pPr>
        <w:pStyle w:val="6"/>
        <w:rPr>
          <w:rFonts w:ascii="Arial Black"/>
          <w:sz w:val="9"/>
        </w:rPr>
      </w:pPr>
      <w:r>
        <w:pict>
          <v:shape id="_x0000_s1057" o:spid="_x0000_s1057" style="position:absolute;left:0pt;margin-left:34.55pt;margin-top:8.55pt;height:0.1pt;width:318.6pt;mso-position-horizontal-relative:page;mso-wrap-distance-bottom:0pt;mso-wrap-distance-top:0pt;z-index:-251654144;mso-width-relative:page;mso-height-relative:page;" filled="f" stroked="t" coordorigin="691,171" coordsize="6372,0" path="m691,171l7063,171e">
            <v:path arrowok="t"/>
            <v:fill on="f" focussize="0,0"/>
            <v:stroke weight="0.48pt" color="#313D4E"/>
            <v:imagedata o:title=""/>
            <o:lock v:ext="edit"/>
            <w10:wrap type="topAndBottom"/>
          </v:shape>
        </w:pict>
      </w:r>
    </w:p>
    <w:p>
      <w:pPr>
        <w:pStyle w:val="9"/>
        <w:numPr>
          <w:ilvl w:val="0"/>
          <w:numId w:val="2"/>
        </w:numPr>
        <w:tabs>
          <w:tab w:val="left" w:pos="851"/>
          <w:tab w:val="left" w:pos="852"/>
        </w:tabs>
        <w:spacing w:before="133" w:after="0" w:line="240" w:lineRule="auto"/>
        <w:ind w:left="851" w:right="0" w:hanging="361"/>
        <w:jc w:val="left"/>
        <w:rPr>
          <w:b/>
          <w:sz w:val="21"/>
        </w:rPr>
      </w:pPr>
      <w:r>
        <w:rPr>
          <w:sz w:val="21"/>
        </w:rPr>
        <w:t>Programming</w:t>
      </w:r>
      <w:r>
        <w:rPr>
          <w:spacing w:val="-4"/>
          <w:sz w:val="21"/>
        </w:rPr>
        <w:t xml:space="preserve"> </w:t>
      </w:r>
      <w:r>
        <w:rPr>
          <w:sz w:val="21"/>
        </w:rPr>
        <w:t>Languages:</w:t>
      </w:r>
      <w:r>
        <w:rPr>
          <w:spacing w:val="-2"/>
          <w:sz w:val="21"/>
        </w:rPr>
        <w:t xml:space="preserve"> </w:t>
      </w:r>
      <w:r>
        <w:rPr>
          <w:sz w:val="21"/>
        </w:rPr>
        <w:t>C</w:t>
      </w:r>
      <w:r>
        <w:rPr>
          <w:b/>
          <w:sz w:val="21"/>
        </w:rPr>
        <w:t>++,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Java</w:t>
      </w:r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>C</w:t>
      </w:r>
      <w:r>
        <w:rPr>
          <w:sz w:val="21"/>
        </w:rPr>
        <w:t>#,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>JavaScript,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PHP.</w:t>
      </w:r>
    </w:p>
    <w:p>
      <w:pPr>
        <w:pStyle w:val="9"/>
        <w:numPr>
          <w:ilvl w:val="0"/>
          <w:numId w:val="2"/>
        </w:numPr>
        <w:tabs>
          <w:tab w:val="left" w:pos="851"/>
          <w:tab w:val="left" w:pos="852"/>
        </w:tabs>
        <w:spacing w:before="1" w:after="0" w:line="267" w:lineRule="exact"/>
        <w:ind w:left="851" w:right="0" w:hanging="361"/>
        <w:jc w:val="left"/>
        <w:rPr>
          <w:b/>
          <w:sz w:val="21"/>
        </w:rPr>
      </w:pPr>
      <w:r>
        <w:rPr>
          <w:sz w:val="21"/>
        </w:rPr>
        <w:t>Other</w:t>
      </w:r>
      <w:r>
        <w:rPr>
          <w:spacing w:val="-3"/>
          <w:sz w:val="21"/>
        </w:rPr>
        <w:t xml:space="preserve"> </w:t>
      </w:r>
      <w:r>
        <w:rPr>
          <w:b/>
          <w:sz w:val="21"/>
        </w:rPr>
        <w:t>HTML5,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CSS</w:t>
      </w:r>
    </w:p>
    <w:p>
      <w:pPr>
        <w:pStyle w:val="9"/>
        <w:numPr>
          <w:ilvl w:val="0"/>
          <w:numId w:val="2"/>
        </w:numPr>
        <w:tabs>
          <w:tab w:val="left" w:pos="851"/>
          <w:tab w:val="left" w:pos="852"/>
        </w:tabs>
        <w:spacing w:before="0" w:after="0" w:line="267" w:lineRule="exact"/>
        <w:ind w:left="851" w:right="0" w:hanging="361"/>
        <w:jc w:val="left"/>
        <w:rPr>
          <w:b/>
          <w:sz w:val="21"/>
        </w:rPr>
      </w:pPr>
      <w:r>
        <w:rPr>
          <w:sz w:val="21"/>
        </w:rPr>
        <w:t>Framework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: </w:t>
      </w:r>
      <w:r>
        <w:rPr>
          <w:b/>
          <w:sz w:val="21"/>
        </w:rPr>
        <w:t>Asp</w:t>
      </w:r>
      <w:r>
        <w:rPr>
          <w:sz w:val="21"/>
        </w:rPr>
        <w:t>.</w:t>
      </w:r>
      <w:r>
        <w:rPr>
          <w:b/>
          <w:sz w:val="21"/>
        </w:rPr>
        <w:t xml:space="preserve">Net </w:t>
      </w:r>
      <w:r>
        <w:rPr>
          <w:rFonts w:hint="default"/>
          <w:b/>
          <w:sz w:val="21"/>
          <w:lang w:val="en-US"/>
        </w:rPr>
        <w:t>,NextJS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b/>
          <w:sz w:val="21"/>
        </w:rPr>
        <w:t>Laravel</w:t>
      </w:r>
    </w:p>
    <w:p>
      <w:pPr>
        <w:pStyle w:val="9"/>
        <w:numPr>
          <w:ilvl w:val="0"/>
          <w:numId w:val="2"/>
        </w:numPr>
        <w:tabs>
          <w:tab w:val="left" w:pos="851"/>
          <w:tab w:val="left" w:pos="852"/>
        </w:tabs>
        <w:spacing w:before="1" w:after="0" w:line="267" w:lineRule="exact"/>
        <w:ind w:left="851" w:right="0" w:hanging="361"/>
        <w:jc w:val="left"/>
        <w:rPr>
          <w:b/>
          <w:sz w:val="21"/>
        </w:rPr>
      </w:pPr>
      <w:r>
        <w:rPr>
          <w:sz w:val="21"/>
        </w:rPr>
        <w:t>Library</w:t>
      </w:r>
      <w:r>
        <w:rPr>
          <w:spacing w:val="-2"/>
          <w:sz w:val="21"/>
        </w:rPr>
        <w:t xml:space="preserve"> </w:t>
      </w:r>
      <w:r>
        <w:rPr>
          <w:sz w:val="21"/>
        </w:rPr>
        <w:t>:</w:t>
      </w:r>
      <w:r>
        <w:rPr>
          <w:spacing w:val="-3"/>
          <w:sz w:val="21"/>
        </w:rPr>
        <w:t xml:space="preserve"> </w:t>
      </w:r>
      <w:r>
        <w:rPr>
          <w:b/>
          <w:sz w:val="21"/>
        </w:rPr>
        <w:t>Bootstrap</w:t>
      </w:r>
      <w:r>
        <w:rPr>
          <w:rFonts w:hint="default"/>
          <w:b/>
          <w:sz w:val="21"/>
          <w:lang w:val="en-US"/>
        </w:rPr>
        <w:t xml:space="preserve"> ,React ,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b/>
          <w:sz w:val="21"/>
        </w:rPr>
        <w:t>jQuery</w:t>
      </w:r>
    </w:p>
    <w:p>
      <w:pPr>
        <w:pStyle w:val="9"/>
        <w:numPr>
          <w:ilvl w:val="0"/>
          <w:numId w:val="2"/>
        </w:numPr>
        <w:tabs>
          <w:tab w:val="left" w:pos="851"/>
          <w:tab w:val="left" w:pos="852"/>
        </w:tabs>
        <w:spacing w:before="0" w:after="0" w:line="267" w:lineRule="exact"/>
        <w:ind w:left="851" w:right="0" w:hanging="361"/>
        <w:jc w:val="left"/>
        <w:rPr>
          <w:b/>
          <w:sz w:val="21"/>
        </w:rPr>
      </w:pPr>
      <w:r>
        <w:rPr>
          <w:b/>
          <w:sz w:val="21"/>
        </w:rPr>
        <w:t>Database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SQL and</w:t>
      </w:r>
      <w:r>
        <w:rPr>
          <w:b/>
          <w:spacing w:val="45"/>
          <w:sz w:val="21"/>
        </w:rPr>
        <w:t xml:space="preserve"> </w:t>
      </w:r>
      <w:r>
        <w:rPr>
          <w:b/>
          <w:sz w:val="21"/>
        </w:rPr>
        <w:t>MySQL</w:t>
      </w:r>
    </w:p>
    <w:p>
      <w:pPr>
        <w:pStyle w:val="9"/>
        <w:numPr>
          <w:ilvl w:val="0"/>
          <w:numId w:val="2"/>
        </w:numPr>
        <w:tabs>
          <w:tab w:val="left" w:pos="851"/>
          <w:tab w:val="left" w:pos="852"/>
        </w:tabs>
        <w:spacing w:before="0" w:after="0" w:line="267" w:lineRule="exact"/>
        <w:ind w:left="851" w:right="0" w:hanging="361"/>
        <w:jc w:val="left"/>
        <w:rPr>
          <w:b/>
          <w:sz w:val="21"/>
        </w:rPr>
      </w:pPr>
      <w:r>
        <w:rPr>
          <w:rFonts w:hint="default"/>
          <w:b/>
          <w:sz w:val="21"/>
          <w:lang w:val="en-US"/>
        </w:rPr>
        <w:t xml:space="preserve">Version control </w:t>
      </w:r>
      <w:r>
        <w:rPr>
          <w:sz w:val="21"/>
        </w:rPr>
        <w:t>Git, Github</w:t>
      </w:r>
    </w:p>
    <w:p>
      <w:pPr>
        <w:pStyle w:val="9"/>
        <w:numPr>
          <w:ilvl w:val="0"/>
          <w:numId w:val="2"/>
        </w:numPr>
        <w:tabs>
          <w:tab w:val="left" w:pos="852"/>
        </w:tabs>
        <w:spacing w:before="16" w:after="0" w:line="261" w:lineRule="auto"/>
        <w:ind w:left="851" w:right="65" w:hanging="361"/>
        <w:jc w:val="both"/>
        <w:rPr>
          <w:sz w:val="21"/>
        </w:rPr>
      </w:pPr>
      <w:r>
        <w:rPr>
          <w:sz w:val="21"/>
        </w:rPr>
        <w:t>Popular software applications such a</w:t>
      </w:r>
      <w:r>
        <w:rPr>
          <w:rFonts w:hint="default"/>
          <w:sz w:val="21"/>
          <w:lang w:val="en-US"/>
        </w:rPr>
        <w:t xml:space="preserve">s </w:t>
      </w:r>
      <w:r>
        <w:rPr>
          <w:sz w:val="21"/>
        </w:rPr>
        <w:t>Postman, Visual</w:t>
      </w:r>
      <w:r>
        <w:rPr>
          <w:spacing w:val="1"/>
          <w:sz w:val="21"/>
        </w:rPr>
        <w:t xml:space="preserve"> </w:t>
      </w:r>
      <w:r>
        <w:rPr>
          <w:sz w:val="21"/>
          <w:lang w:val="en-US"/>
        </w:rPr>
        <w:t>Studio</w:t>
      </w:r>
      <w:r>
        <w:rPr>
          <w:rFonts w:hint="default"/>
          <w:sz w:val="21"/>
          <w:lang w:val="en-US"/>
        </w:rPr>
        <w:t xml:space="preserve">, </w:t>
      </w:r>
      <w:r>
        <w:rPr>
          <w:sz w:val="21"/>
          <w:lang w:val="en-US"/>
        </w:rPr>
        <w:t>Android</w:t>
      </w:r>
      <w:r>
        <w:rPr>
          <w:spacing w:val="-6"/>
          <w:sz w:val="21"/>
        </w:rPr>
        <w:t xml:space="preserve"> </w:t>
      </w:r>
      <w:r>
        <w:rPr>
          <w:sz w:val="21"/>
        </w:rPr>
        <w:t>Studio,</w:t>
      </w:r>
      <w:r>
        <w:rPr>
          <w:spacing w:val="-4"/>
          <w:sz w:val="21"/>
        </w:rPr>
        <w:t xml:space="preserve"> </w:t>
      </w:r>
      <w:r>
        <w:rPr>
          <w:sz w:val="21"/>
        </w:rPr>
        <w:t>Word,</w:t>
      </w:r>
      <w:r>
        <w:rPr>
          <w:spacing w:val="-5"/>
          <w:sz w:val="21"/>
        </w:rPr>
        <w:t xml:space="preserve"> </w:t>
      </w:r>
      <w:r>
        <w:rPr>
          <w:sz w:val="21"/>
        </w:rPr>
        <w:t>Excel,</w:t>
      </w:r>
      <w:r>
        <w:rPr>
          <w:spacing w:val="-4"/>
          <w:sz w:val="21"/>
        </w:rPr>
        <w:t xml:space="preserve"> </w:t>
      </w:r>
      <w:r>
        <w:rPr>
          <w:sz w:val="21"/>
        </w:rPr>
        <w:t>PowerPoint,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Access</w:t>
      </w:r>
      <w:r>
        <w:rPr>
          <w:spacing w:val="-5"/>
          <w:sz w:val="21"/>
        </w:rPr>
        <w:t xml:space="preserve"> </w:t>
      </w:r>
      <w:r>
        <w:rPr>
          <w:sz w:val="21"/>
        </w:rPr>
        <w:t>as</w:t>
      </w:r>
      <w:r>
        <w:rPr>
          <w:spacing w:val="-6"/>
          <w:sz w:val="21"/>
        </w:rPr>
        <w:t xml:space="preserve"> </w:t>
      </w:r>
      <w:r>
        <w:rPr>
          <w:sz w:val="21"/>
        </w:rPr>
        <w:t>well</w:t>
      </w:r>
      <w:r>
        <w:rPr>
          <w:spacing w:val="-45"/>
          <w:sz w:val="21"/>
        </w:rPr>
        <w:t xml:space="preserve"> </w:t>
      </w:r>
      <w:r>
        <w:rPr>
          <w:sz w:val="21"/>
        </w:rPr>
        <w:t>as</w:t>
      </w:r>
      <w:r>
        <w:rPr>
          <w:spacing w:val="-3"/>
          <w:sz w:val="21"/>
        </w:rPr>
        <w:t xml:space="preserve"> </w:t>
      </w:r>
      <w:r>
        <w:rPr>
          <w:sz w:val="21"/>
        </w:rPr>
        <w:t>Internet</w:t>
      </w:r>
      <w:r>
        <w:rPr>
          <w:spacing w:val="-4"/>
          <w:sz w:val="21"/>
        </w:rPr>
        <w:t xml:space="preserve"> </w:t>
      </w:r>
      <w:r>
        <w:rPr>
          <w:sz w:val="21"/>
        </w:rPr>
        <w:t>research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communication tools.</w:t>
      </w:r>
    </w:p>
    <w:p>
      <w:pPr>
        <w:pStyle w:val="2"/>
        <w:tabs>
          <w:tab w:val="left" w:pos="6730"/>
        </w:tabs>
        <w:spacing w:line="430" w:lineRule="exact"/>
        <w:rPr>
          <w:u w:val="none"/>
        </w:rPr>
      </w:pPr>
      <w:r>
        <w:rPr>
          <w:color w:val="313D4F"/>
          <w:u w:val="single" w:color="313D4F"/>
        </w:rPr>
        <w:t>Language</w:t>
      </w:r>
      <w:r>
        <w:rPr>
          <w:color w:val="313D4F"/>
          <w:u w:val="single" w:color="313D4F"/>
        </w:rPr>
        <w:tab/>
      </w:r>
    </w:p>
    <w:p>
      <w:pPr>
        <w:pStyle w:val="6"/>
        <w:spacing w:before="7"/>
        <w:rPr>
          <w:rFonts w:ascii="Arial Black"/>
          <w:sz w:val="23"/>
        </w:rPr>
      </w:pPr>
    </w:p>
    <w:tbl>
      <w:tblPr>
        <w:tblStyle w:val="5"/>
        <w:tblW w:w="0" w:type="auto"/>
        <w:tblInd w:w="14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7"/>
        <w:gridCol w:w="1260"/>
        <w:gridCol w:w="1081"/>
        <w:gridCol w:w="1260"/>
        <w:gridCol w:w="13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347" w:type="dxa"/>
          </w:tcPr>
          <w:p>
            <w:pPr>
              <w:pStyle w:val="10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>
            <w:pPr>
              <w:pStyle w:val="10"/>
              <w:ind w:left="105"/>
              <w:rPr>
                <w:b/>
                <w:sz w:val="21"/>
              </w:rPr>
            </w:pPr>
            <w:r>
              <w:rPr>
                <w:b/>
                <w:w w:val="100"/>
                <w:sz w:val="21"/>
              </w:rPr>
              <w:t>L</w:t>
            </w:r>
          </w:p>
        </w:tc>
        <w:tc>
          <w:tcPr>
            <w:tcW w:w="1081" w:type="dxa"/>
          </w:tcPr>
          <w:p>
            <w:pPr>
              <w:pStyle w:val="10"/>
              <w:ind w:left="105"/>
              <w:rPr>
                <w:b/>
                <w:sz w:val="21"/>
              </w:rPr>
            </w:pPr>
            <w:r>
              <w:rPr>
                <w:b/>
                <w:w w:val="100"/>
                <w:sz w:val="21"/>
              </w:rPr>
              <w:t>S</w:t>
            </w:r>
          </w:p>
        </w:tc>
        <w:tc>
          <w:tcPr>
            <w:tcW w:w="1260" w:type="dxa"/>
          </w:tcPr>
          <w:p>
            <w:pPr>
              <w:pStyle w:val="10"/>
              <w:rPr>
                <w:b/>
                <w:sz w:val="21"/>
              </w:rPr>
            </w:pPr>
            <w:r>
              <w:rPr>
                <w:b/>
                <w:w w:val="100"/>
                <w:sz w:val="21"/>
              </w:rPr>
              <w:t>W</w:t>
            </w:r>
          </w:p>
        </w:tc>
        <w:tc>
          <w:tcPr>
            <w:tcW w:w="1349" w:type="dxa"/>
          </w:tcPr>
          <w:p>
            <w:pPr>
              <w:pStyle w:val="10"/>
              <w:rPr>
                <w:b/>
                <w:sz w:val="21"/>
              </w:rPr>
            </w:pPr>
            <w:r>
              <w:rPr>
                <w:b/>
                <w:w w:val="100"/>
                <w:sz w:val="21"/>
              </w:rPr>
              <w:t>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1347" w:type="dxa"/>
          </w:tcPr>
          <w:p>
            <w:pPr>
              <w:pStyle w:val="10"/>
              <w:spacing w:line="255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Amharic</w:t>
            </w:r>
          </w:p>
        </w:tc>
        <w:tc>
          <w:tcPr>
            <w:tcW w:w="1260" w:type="dxa"/>
          </w:tcPr>
          <w:p>
            <w:pPr>
              <w:pStyle w:val="10"/>
              <w:spacing w:line="255" w:lineRule="exact"/>
              <w:ind w:left="105"/>
              <w:rPr>
                <w:sz w:val="21"/>
              </w:rPr>
            </w:pPr>
            <w:r>
              <w:rPr>
                <w:sz w:val="21"/>
              </w:rPr>
              <w:t>Excellent</w:t>
            </w:r>
          </w:p>
        </w:tc>
        <w:tc>
          <w:tcPr>
            <w:tcW w:w="1081" w:type="dxa"/>
          </w:tcPr>
          <w:p>
            <w:pPr>
              <w:pStyle w:val="10"/>
              <w:spacing w:line="255" w:lineRule="exact"/>
              <w:ind w:left="105"/>
              <w:rPr>
                <w:sz w:val="21"/>
              </w:rPr>
            </w:pPr>
            <w:r>
              <w:rPr>
                <w:sz w:val="21"/>
              </w:rPr>
              <w:t>Excellent</w:t>
            </w:r>
          </w:p>
        </w:tc>
        <w:tc>
          <w:tcPr>
            <w:tcW w:w="1260" w:type="dxa"/>
          </w:tcPr>
          <w:p>
            <w:pPr>
              <w:pStyle w:val="10"/>
              <w:spacing w:line="255" w:lineRule="exact"/>
              <w:rPr>
                <w:sz w:val="21"/>
              </w:rPr>
            </w:pPr>
            <w:r>
              <w:rPr>
                <w:sz w:val="21"/>
              </w:rPr>
              <w:t>Excellent</w:t>
            </w:r>
          </w:p>
        </w:tc>
        <w:tc>
          <w:tcPr>
            <w:tcW w:w="1349" w:type="dxa"/>
          </w:tcPr>
          <w:p>
            <w:pPr>
              <w:pStyle w:val="10"/>
              <w:spacing w:line="255" w:lineRule="exact"/>
              <w:rPr>
                <w:sz w:val="21"/>
              </w:rPr>
            </w:pPr>
            <w:r>
              <w:rPr>
                <w:sz w:val="21"/>
              </w:rPr>
              <w:t>Excellent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347" w:type="dxa"/>
          </w:tcPr>
          <w:p>
            <w:pPr>
              <w:pStyle w:val="10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English</w:t>
            </w:r>
          </w:p>
        </w:tc>
        <w:tc>
          <w:tcPr>
            <w:tcW w:w="1260" w:type="dxa"/>
          </w:tcPr>
          <w:p>
            <w:pPr>
              <w:pStyle w:val="10"/>
              <w:ind w:left="105"/>
              <w:rPr>
                <w:sz w:val="21"/>
              </w:rPr>
            </w:pPr>
            <w:r>
              <w:rPr>
                <w:sz w:val="21"/>
              </w:rPr>
              <w:t>Excellent</w:t>
            </w:r>
          </w:p>
        </w:tc>
        <w:tc>
          <w:tcPr>
            <w:tcW w:w="1081" w:type="dxa"/>
          </w:tcPr>
          <w:p>
            <w:pPr>
              <w:pStyle w:val="10"/>
              <w:ind w:left="105"/>
              <w:rPr>
                <w:sz w:val="21"/>
              </w:rPr>
            </w:pPr>
            <w:r>
              <w:rPr>
                <w:sz w:val="21"/>
              </w:rPr>
              <w:t>Excellent</w:t>
            </w:r>
          </w:p>
        </w:tc>
        <w:tc>
          <w:tcPr>
            <w:tcW w:w="1260" w:type="dxa"/>
          </w:tcPr>
          <w:p>
            <w:pPr>
              <w:pStyle w:val="10"/>
              <w:rPr>
                <w:sz w:val="21"/>
              </w:rPr>
            </w:pPr>
            <w:r>
              <w:rPr>
                <w:sz w:val="21"/>
              </w:rPr>
              <w:t>Excellent</w:t>
            </w:r>
          </w:p>
        </w:tc>
        <w:tc>
          <w:tcPr>
            <w:tcW w:w="1349" w:type="dxa"/>
          </w:tcPr>
          <w:p>
            <w:pPr>
              <w:pStyle w:val="10"/>
              <w:rPr>
                <w:sz w:val="21"/>
              </w:rPr>
            </w:pPr>
            <w:r>
              <w:rPr>
                <w:sz w:val="21"/>
              </w:rPr>
              <w:t>Excellent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347" w:type="dxa"/>
          </w:tcPr>
          <w:p>
            <w:pPr>
              <w:pStyle w:val="10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Afan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Oromo</w:t>
            </w:r>
          </w:p>
        </w:tc>
        <w:tc>
          <w:tcPr>
            <w:tcW w:w="1260" w:type="dxa"/>
          </w:tcPr>
          <w:p>
            <w:pPr>
              <w:pStyle w:val="10"/>
              <w:ind w:left="105"/>
              <w:rPr>
                <w:sz w:val="21"/>
              </w:rPr>
            </w:pPr>
            <w:r>
              <w:rPr>
                <w:sz w:val="21"/>
              </w:rPr>
              <w:t>Very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good</w:t>
            </w:r>
          </w:p>
        </w:tc>
        <w:tc>
          <w:tcPr>
            <w:tcW w:w="1081" w:type="dxa"/>
          </w:tcPr>
          <w:p>
            <w:pPr>
              <w:pStyle w:val="10"/>
              <w:ind w:left="105"/>
              <w:rPr>
                <w:sz w:val="21"/>
              </w:rPr>
            </w:pPr>
            <w:r>
              <w:rPr>
                <w:sz w:val="21"/>
              </w:rPr>
              <w:t>Good</w:t>
            </w:r>
          </w:p>
        </w:tc>
        <w:tc>
          <w:tcPr>
            <w:tcW w:w="1260" w:type="dxa"/>
          </w:tcPr>
          <w:p>
            <w:pPr>
              <w:pStyle w:val="10"/>
              <w:rPr>
                <w:sz w:val="21"/>
              </w:rPr>
            </w:pPr>
            <w:r>
              <w:rPr>
                <w:sz w:val="21"/>
              </w:rPr>
              <w:t>Good</w:t>
            </w:r>
          </w:p>
        </w:tc>
        <w:tc>
          <w:tcPr>
            <w:tcW w:w="1349" w:type="dxa"/>
          </w:tcPr>
          <w:p>
            <w:pPr>
              <w:pStyle w:val="10"/>
              <w:rPr>
                <w:sz w:val="21"/>
              </w:rPr>
            </w:pPr>
            <w:r>
              <w:rPr>
                <w:sz w:val="21"/>
              </w:rPr>
              <w:t>Very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good</w:t>
            </w:r>
          </w:p>
        </w:tc>
      </w:tr>
    </w:tbl>
    <w:p>
      <w:pPr>
        <w:pStyle w:val="6"/>
        <w:spacing w:before="2"/>
        <w:rPr>
          <w:rFonts w:ascii="Arial Black"/>
          <w:sz w:val="31"/>
        </w:rPr>
      </w:pPr>
    </w:p>
    <w:p>
      <w:pPr>
        <w:tabs>
          <w:tab w:val="left" w:pos="6730"/>
        </w:tabs>
        <w:spacing w:before="0"/>
        <w:ind w:left="131" w:right="0" w:firstLine="0"/>
        <w:jc w:val="left"/>
        <w:rPr>
          <w:rFonts w:ascii="Arial Black"/>
          <w:sz w:val="32"/>
        </w:rPr>
      </w:pPr>
      <w:r>
        <w:rPr>
          <w:rFonts w:ascii="Arial Black"/>
          <w:color w:val="313D4F"/>
          <w:sz w:val="32"/>
          <w:u w:val="single" w:color="313D4F"/>
        </w:rPr>
        <w:t>Extra</w:t>
      </w:r>
      <w:r>
        <w:rPr>
          <w:rFonts w:ascii="Arial Black"/>
          <w:color w:val="313D4F"/>
          <w:spacing w:val="-7"/>
          <w:sz w:val="32"/>
          <w:u w:val="single" w:color="313D4F"/>
        </w:rPr>
        <w:t xml:space="preserve"> </w:t>
      </w:r>
      <w:r>
        <w:rPr>
          <w:rFonts w:ascii="Arial Black"/>
          <w:color w:val="313D4F"/>
          <w:sz w:val="32"/>
          <w:u w:val="single" w:color="313D4F"/>
        </w:rPr>
        <w:t>Training</w:t>
      </w:r>
      <w:r>
        <w:rPr>
          <w:rFonts w:ascii="Arial Black"/>
          <w:color w:val="313D4F"/>
          <w:sz w:val="32"/>
          <w:u w:val="single" w:color="313D4F"/>
        </w:rPr>
        <w:tab/>
      </w:r>
    </w:p>
    <w:p>
      <w:pPr>
        <w:pStyle w:val="9"/>
        <w:numPr>
          <w:ilvl w:val="0"/>
          <w:numId w:val="3"/>
        </w:numPr>
        <w:tabs>
          <w:tab w:val="left" w:pos="671"/>
          <w:tab w:val="left" w:pos="672"/>
        </w:tabs>
        <w:spacing w:before="39" w:after="0" w:line="305" w:lineRule="exact"/>
        <w:ind w:left="671" w:right="0" w:hanging="361"/>
        <w:jc w:val="left"/>
        <w:rPr>
          <w:sz w:val="24"/>
        </w:rPr>
      </w:pPr>
      <w:r>
        <w:rPr>
          <w:sz w:val="24"/>
        </w:rPr>
        <w:t>Computer</w:t>
      </w:r>
      <w:r>
        <w:rPr>
          <w:spacing w:val="-4"/>
          <w:sz w:val="24"/>
        </w:rPr>
        <w:t xml:space="preserve"> </w:t>
      </w:r>
      <w:r>
        <w:rPr>
          <w:sz w:val="24"/>
        </w:rPr>
        <w:t>maintenance</w:t>
      </w:r>
    </w:p>
    <w:p>
      <w:pPr>
        <w:pStyle w:val="9"/>
        <w:numPr>
          <w:ilvl w:val="0"/>
          <w:numId w:val="3"/>
        </w:numPr>
        <w:tabs>
          <w:tab w:val="left" w:pos="671"/>
          <w:tab w:val="left" w:pos="672"/>
        </w:tabs>
        <w:spacing w:before="0" w:after="0" w:line="305" w:lineRule="exact"/>
        <w:ind w:left="671" w:right="0" w:hanging="361"/>
        <w:jc w:val="left"/>
        <w:rPr>
          <w:sz w:val="24"/>
        </w:rPr>
      </w:pPr>
      <w:r>
        <w:rPr>
          <w:sz w:val="24"/>
        </w:rPr>
        <w:t>Employability</w:t>
      </w:r>
      <w:r>
        <w:rPr>
          <w:spacing w:val="-3"/>
          <w:sz w:val="24"/>
        </w:rPr>
        <w:t xml:space="preserve"> </w:t>
      </w:r>
      <w:r>
        <w:rPr>
          <w:sz w:val="24"/>
        </w:rPr>
        <w:t>skill</w:t>
      </w:r>
    </w:p>
    <w:p>
      <w:pPr>
        <w:pStyle w:val="6"/>
        <w:spacing w:before="10"/>
        <w:rPr>
          <w:sz w:val="38"/>
        </w:rPr>
      </w:pPr>
      <w:r>
        <w:br w:type="column"/>
      </w:r>
    </w:p>
    <w:p>
      <w:pPr>
        <w:pStyle w:val="2"/>
        <w:tabs>
          <w:tab w:val="left" w:pos="3519"/>
        </w:tabs>
        <w:ind w:left="132"/>
        <w:rPr>
          <w:u w:val="none"/>
        </w:rPr>
      </w:pPr>
      <w:r>
        <w:rPr>
          <w:color w:val="313D4F"/>
          <w:u w:val="single" w:color="313D4F"/>
        </w:rPr>
        <w:t>Contact</w:t>
      </w:r>
      <w:r>
        <w:rPr>
          <w:color w:val="313D4F"/>
          <w:u w:val="single" w:color="313D4F"/>
        </w:rPr>
        <w:tab/>
      </w:r>
    </w:p>
    <w:p>
      <w:pPr>
        <w:pStyle w:val="3"/>
        <w:tabs>
          <w:tab w:val="left" w:pos="732"/>
        </w:tabs>
        <w:spacing w:before="129"/>
        <w:rPr>
          <w:u w:val="none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>+</w:t>
      </w:r>
      <w:r>
        <w:rPr>
          <w:u w:val="single"/>
        </w:rPr>
        <w:t>251</w:t>
      </w:r>
      <w:r>
        <w:rPr>
          <w:spacing w:val="-4"/>
          <w:u w:val="single"/>
        </w:rPr>
        <w:t xml:space="preserve"> </w:t>
      </w:r>
      <w:r>
        <w:rPr>
          <w:u w:val="single"/>
        </w:rPr>
        <w:t>(910)</w:t>
      </w:r>
      <w:r>
        <w:rPr>
          <w:spacing w:val="-3"/>
          <w:u w:val="single"/>
        </w:rPr>
        <w:t xml:space="preserve"> </w:t>
      </w:r>
      <w:r>
        <w:rPr>
          <w:u w:val="single"/>
        </w:rPr>
        <w:t>97-9060</w:t>
      </w:r>
    </w:p>
    <w:p>
      <w:pPr>
        <w:pStyle w:val="6"/>
        <w:spacing w:before="2"/>
        <w:rPr>
          <w:rFonts w:ascii="Calibri Light"/>
          <w:sz w:val="32"/>
        </w:rPr>
      </w:pPr>
    </w:p>
    <w:p>
      <w:pPr>
        <w:tabs>
          <w:tab w:val="left" w:pos="732"/>
        </w:tabs>
        <w:spacing w:before="1"/>
        <w:ind w:left="131" w:right="0" w:firstLine="0"/>
        <w:jc w:val="left"/>
        <w:rPr>
          <w:rFonts w:ascii="Calibri Light"/>
          <w:sz w:val="22"/>
        </w:rPr>
      </w:pPr>
      <w:r>
        <w:rPr>
          <w:rFonts w:ascii="Calibri Light"/>
          <w:w w:val="100"/>
          <w:sz w:val="22"/>
          <w:u w:val="single"/>
        </w:rPr>
        <w:t xml:space="preserve"> </w:t>
      </w:r>
      <w:r>
        <w:rPr>
          <w:rFonts w:ascii="Calibri Light"/>
          <w:sz w:val="22"/>
          <w:u w:val="single"/>
        </w:rPr>
        <w:tab/>
      </w:r>
      <w:r>
        <w:fldChar w:fldCharType="begin"/>
      </w:r>
      <w:r>
        <w:instrText xml:space="preserve"> HYPERLINK "mailto:abenezerkifle000@gmail.com" \h </w:instrText>
      </w:r>
      <w:r>
        <w:fldChar w:fldCharType="separate"/>
      </w:r>
      <w:r>
        <w:rPr>
          <w:rFonts w:ascii="Calibri Light"/>
          <w:sz w:val="22"/>
          <w:u w:val="single"/>
        </w:rPr>
        <w:t>abenezerkifle000@gmail.com</w:t>
      </w:r>
      <w:r>
        <w:rPr>
          <w:rFonts w:ascii="Calibri Light"/>
          <w:sz w:val="22"/>
          <w:u w:val="single"/>
        </w:rPr>
        <w:fldChar w:fldCharType="end"/>
      </w:r>
    </w:p>
    <w:p>
      <w:pPr>
        <w:pStyle w:val="6"/>
        <w:spacing w:before="3"/>
        <w:rPr>
          <w:rFonts w:ascii="Calibri Light"/>
          <w:sz w:val="32"/>
        </w:rPr>
      </w:pPr>
    </w:p>
    <w:p>
      <w:pPr>
        <w:pStyle w:val="3"/>
        <w:tabs>
          <w:tab w:val="left" w:pos="730"/>
        </w:tabs>
        <w:rPr>
          <w:u w:val="none"/>
        </w:rPr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>Assela</w:t>
      </w:r>
      <w:r>
        <w:rPr>
          <w:spacing w:val="-5"/>
          <w:u w:val="single"/>
        </w:rPr>
        <w:t xml:space="preserve"> </w:t>
      </w:r>
      <w:r>
        <w:rPr>
          <w:u w:val="single"/>
        </w:rPr>
        <w:t>,Arsi,Ethiopia</w:t>
      </w:r>
    </w:p>
    <w:p>
      <w:pPr>
        <w:pStyle w:val="6"/>
        <w:spacing w:before="4"/>
        <w:rPr>
          <w:rFonts w:ascii="Calibri Light"/>
          <w:sz w:val="29"/>
        </w:rPr>
      </w:pPr>
      <w:r>
        <w:pict>
          <v:shape id="_x0000_s1058" o:spid="_x0000_s1058" o:spt="202" type="#_x0000_t202" style="position:absolute;left:0pt;margin-left:435.9pt;margin-top:19.1pt;height:30.65pt;width:131pt;mso-position-horizontal-relative:page;mso-wrap-distance-bottom:0pt;mso-wrap-distance-top:0pt;z-index:-251654144;mso-width-relative:page;mso-height-relative:page;" fillcolor="#D2D2D2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rPr>
                      <w:rFonts w:ascii="Calibri Light"/>
                      <w:sz w:val="16"/>
                    </w:rPr>
                  </w:pPr>
                </w:p>
                <w:p>
                  <w:pPr>
                    <w:pStyle w:val="6"/>
                    <w:spacing w:before="1"/>
                    <w:rPr>
                      <w:rFonts w:ascii="Calibri Light"/>
                      <w:sz w:val="18"/>
                    </w:rPr>
                  </w:pPr>
                </w:p>
                <w:p>
                  <w:pPr>
                    <w:spacing w:before="1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fldChar w:fldCharType="begin"/>
                  </w:r>
                  <w:r>
                    <w:instrText xml:space="preserve"> HYPERLINK "https://www.linkedin.com/in/abenezer-kifle-2490271a3" \h </w:instrText>
                  </w:r>
                  <w:r>
                    <w:fldChar w:fldCharType="separate"/>
                  </w:r>
                  <w:r>
                    <w:rPr>
                      <w:spacing w:val="-1"/>
                      <w:sz w:val="16"/>
                    </w:rPr>
                    <w:t>https://www.linkedin.com/in/abenezer-</w:t>
                  </w:r>
                  <w:r>
                    <w:rPr>
                      <w:spacing w:val="-1"/>
                      <w:sz w:val="16"/>
                    </w:rPr>
                    <w:fldChar w:fldCharType="end"/>
                  </w:r>
                </w:p>
              </w:txbxContent>
            </v:textbox>
            <w10:wrap type="topAndBottom"/>
          </v:shape>
        </w:pict>
      </w:r>
    </w:p>
    <w:p>
      <w:pPr>
        <w:spacing w:before="0"/>
        <w:ind w:left="132" w:right="0" w:firstLine="0"/>
        <w:jc w:val="left"/>
        <w:rPr>
          <w:sz w:val="16"/>
        </w:rPr>
      </w:pPr>
      <w:r>
        <w:fldChar w:fldCharType="begin"/>
      </w:r>
      <w:r>
        <w:instrText xml:space="preserve"> HYPERLINK "https://www.linkedin.com/in/abenezer-kifle-2490271a3" \h </w:instrText>
      </w:r>
      <w:r>
        <w:fldChar w:fldCharType="separate"/>
      </w:r>
      <w:r>
        <w:rPr>
          <w:sz w:val="16"/>
          <w:shd w:val="clear" w:color="auto" w:fill="D2D2D2"/>
        </w:rPr>
        <w:t>kifle-2490271a3</w:t>
      </w:r>
      <w:r>
        <w:rPr>
          <w:sz w:val="16"/>
          <w:shd w:val="clear" w:color="auto" w:fill="D2D2D2"/>
        </w:rPr>
        <w:fldChar w:fldCharType="end"/>
      </w:r>
    </w:p>
    <w:p>
      <w:pPr>
        <w:pStyle w:val="6"/>
        <w:rPr>
          <w:sz w:val="16"/>
        </w:rPr>
      </w:pPr>
    </w:p>
    <w:p>
      <w:pPr>
        <w:pStyle w:val="6"/>
        <w:rPr>
          <w:sz w:val="16"/>
        </w:rPr>
      </w:pPr>
    </w:p>
    <w:p>
      <w:pPr>
        <w:pStyle w:val="6"/>
        <w:rPr>
          <w:sz w:val="16"/>
        </w:rPr>
      </w:pPr>
    </w:p>
    <w:p>
      <w:pPr>
        <w:pStyle w:val="2"/>
        <w:tabs>
          <w:tab w:val="left" w:pos="3519"/>
        </w:tabs>
        <w:spacing w:before="114"/>
        <w:ind w:left="132"/>
        <w:rPr>
          <w:u w:val="none"/>
        </w:rPr>
      </w:pPr>
      <w:r>
        <w:rPr>
          <w:color w:val="313D4F"/>
          <w:u w:val="single" w:color="313D4F"/>
        </w:rPr>
        <w:t>Highlights</w:t>
      </w:r>
      <w:r>
        <w:rPr>
          <w:color w:val="313D4F"/>
          <w:u w:val="single" w:color="313D4F"/>
        </w:rPr>
        <w:tab/>
      </w:r>
    </w:p>
    <w:p>
      <w:pPr>
        <w:pStyle w:val="9"/>
        <w:numPr>
          <w:ilvl w:val="1"/>
          <w:numId w:val="3"/>
        </w:numPr>
        <w:tabs>
          <w:tab w:val="left" w:pos="853"/>
          <w:tab w:val="left" w:pos="854"/>
        </w:tabs>
        <w:spacing w:before="39" w:after="0" w:line="305" w:lineRule="exact"/>
        <w:ind w:left="853" w:right="0" w:hanging="362"/>
        <w:jc w:val="left"/>
        <w:rPr>
          <w:sz w:val="24"/>
        </w:rPr>
      </w:pPr>
      <w:r>
        <w:rPr>
          <w:sz w:val="24"/>
        </w:rPr>
        <w:t>Resistance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stress</w:t>
      </w:r>
    </w:p>
    <w:p>
      <w:pPr>
        <w:pStyle w:val="9"/>
        <w:numPr>
          <w:ilvl w:val="1"/>
          <w:numId w:val="3"/>
        </w:numPr>
        <w:tabs>
          <w:tab w:val="left" w:pos="853"/>
          <w:tab w:val="left" w:pos="854"/>
        </w:tabs>
        <w:spacing w:before="0" w:after="0" w:line="242" w:lineRule="auto"/>
        <w:ind w:left="853" w:right="1260" w:hanging="361"/>
        <w:jc w:val="left"/>
        <w:rPr>
          <w:sz w:val="24"/>
        </w:rPr>
      </w:pPr>
      <w:r>
        <w:rPr>
          <w:sz w:val="24"/>
        </w:rPr>
        <w:t>Operability and</w:t>
      </w:r>
      <w:r>
        <w:rPr>
          <w:spacing w:val="-52"/>
          <w:sz w:val="24"/>
        </w:rPr>
        <w:t xml:space="preserve"> </w:t>
      </w:r>
      <w:r>
        <w:rPr>
          <w:sz w:val="24"/>
        </w:rPr>
        <w:t>commitment</w:t>
      </w:r>
    </w:p>
    <w:p>
      <w:pPr>
        <w:spacing w:before="0" w:line="289" w:lineRule="exact"/>
        <w:ind w:left="492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</w:t>
      </w:r>
    </w:p>
    <w:p>
      <w:pPr>
        <w:pStyle w:val="9"/>
        <w:numPr>
          <w:ilvl w:val="1"/>
          <w:numId w:val="3"/>
        </w:numPr>
        <w:tabs>
          <w:tab w:val="left" w:pos="853"/>
          <w:tab w:val="left" w:pos="854"/>
        </w:tabs>
        <w:spacing w:before="10" w:after="0" w:line="242" w:lineRule="auto"/>
        <w:ind w:left="853" w:right="1260" w:hanging="361"/>
        <w:jc w:val="left"/>
        <w:rPr>
          <w:sz w:val="24"/>
        </w:rPr>
      </w:pPr>
      <w:r>
        <w:rPr>
          <w:sz w:val="24"/>
        </w:rPr>
        <w:t>Operability and</w:t>
      </w:r>
      <w:r>
        <w:rPr>
          <w:spacing w:val="-52"/>
          <w:sz w:val="24"/>
        </w:rPr>
        <w:t xml:space="preserve"> </w:t>
      </w:r>
      <w:r>
        <w:rPr>
          <w:sz w:val="24"/>
        </w:rPr>
        <w:t>commitment</w:t>
      </w:r>
    </w:p>
    <w:p>
      <w:pPr>
        <w:pStyle w:val="9"/>
        <w:numPr>
          <w:ilvl w:val="1"/>
          <w:numId w:val="3"/>
        </w:numPr>
        <w:tabs>
          <w:tab w:val="left" w:pos="853"/>
          <w:tab w:val="left" w:pos="854"/>
        </w:tabs>
        <w:spacing w:before="5" w:after="0" w:line="240" w:lineRule="auto"/>
        <w:ind w:left="853" w:right="0" w:hanging="362"/>
        <w:jc w:val="left"/>
        <w:rPr>
          <w:sz w:val="24"/>
        </w:rPr>
      </w:pPr>
      <w:r>
        <w:rPr>
          <w:sz w:val="24"/>
        </w:rPr>
        <w:t>Friendly</w:t>
      </w:r>
    </w:p>
    <w:p>
      <w:pPr>
        <w:pStyle w:val="6"/>
        <w:rPr>
          <w:sz w:val="29"/>
        </w:rPr>
      </w:pPr>
    </w:p>
    <w:p>
      <w:pPr>
        <w:pStyle w:val="2"/>
        <w:tabs>
          <w:tab w:val="left" w:pos="3519"/>
        </w:tabs>
        <w:ind w:left="132"/>
        <w:rPr>
          <w:u w:val="none"/>
        </w:rPr>
      </w:pPr>
      <w:r>
        <w:rPr>
          <w:color w:val="313D4F"/>
          <w:u w:val="single" w:color="313D4F"/>
        </w:rPr>
        <w:t>Reference</w:t>
      </w:r>
      <w:r>
        <w:rPr>
          <w:color w:val="313D4F"/>
          <w:u w:val="single" w:color="313D4F"/>
        </w:rPr>
        <w:tab/>
      </w:r>
    </w:p>
    <w:p>
      <w:pPr>
        <w:pStyle w:val="9"/>
        <w:numPr>
          <w:ilvl w:val="1"/>
          <w:numId w:val="3"/>
        </w:numPr>
        <w:tabs>
          <w:tab w:val="left" w:pos="845"/>
          <w:tab w:val="left" w:pos="846"/>
        </w:tabs>
        <w:spacing w:before="166" w:after="0" w:line="240" w:lineRule="auto"/>
        <w:ind w:left="846" w:right="0" w:hanging="356"/>
        <w:jc w:val="left"/>
        <w:rPr>
          <w:sz w:val="24"/>
        </w:rPr>
      </w:pPr>
      <w:r>
        <w:rPr>
          <w:sz w:val="24"/>
        </w:rPr>
        <w:t>Mr</w:t>
      </w:r>
      <w:r>
        <w:rPr>
          <w:spacing w:val="-1"/>
          <w:sz w:val="24"/>
        </w:rPr>
        <w:t xml:space="preserve"> </w:t>
      </w:r>
      <w:r>
        <w:rPr>
          <w:sz w:val="24"/>
        </w:rPr>
        <w:t>Berhane</w:t>
      </w:r>
    </w:p>
    <w:p>
      <w:pPr>
        <w:pStyle w:val="9"/>
        <w:numPr>
          <w:ilvl w:val="1"/>
          <w:numId w:val="3"/>
        </w:numPr>
        <w:tabs>
          <w:tab w:val="left" w:pos="853"/>
          <w:tab w:val="left" w:pos="854"/>
        </w:tabs>
        <w:spacing w:before="35" w:after="0" w:line="240" w:lineRule="auto"/>
        <w:ind w:left="853" w:right="0" w:hanging="362"/>
        <w:jc w:val="left"/>
        <w:rPr>
          <w:sz w:val="24"/>
        </w:rPr>
      </w:pPr>
      <w:r>
        <w:rPr>
          <w:sz w:val="24"/>
        </w:rPr>
        <w:t>Mr</w:t>
      </w:r>
      <w:r>
        <w:rPr>
          <w:spacing w:val="1"/>
          <w:sz w:val="24"/>
        </w:rPr>
        <w:t xml:space="preserve"> </w:t>
      </w:r>
      <w:r>
        <w:rPr>
          <w:sz w:val="24"/>
        </w:rPr>
        <w:t>Girmaye</w:t>
      </w:r>
    </w:p>
    <w:p>
      <w:pPr>
        <w:pStyle w:val="9"/>
        <w:numPr>
          <w:ilvl w:val="1"/>
          <w:numId w:val="3"/>
        </w:numPr>
        <w:tabs>
          <w:tab w:val="left" w:pos="853"/>
          <w:tab w:val="left" w:pos="854"/>
        </w:tabs>
        <w:spacing w:before="35" w:after="0" w:line="240" w:lineRule="auto"/>
        <w:ind w:left="853" w:right="0" w:hanging="362"/>
        <w:jc w:val="left"/>
        <w:rPr>
          <w:sz w:val="24"/>
        </w:rPr>
      </w:pPr>
      <w:r>
        <w:rPr>
          <w:sz w:val="24"/>
        </w:rPr>
        <w:t>Mr</w:t>
      </w:r>
      <w:r>
        <w:rPr>
          <w:spacing w:val="-1"/>
          <w:sz w:val="24"/>
        </w:rPr>
        <w:t xml:space="preserve"> </w:t>
      </w:r>
      <w:r>
        <w:rPr>
          <w:sz w:val="24"/>
        </w:rPr>
        <w:t>Daneil</w:t>
      </w:r>
      <w:r>
        <w:rPr>
          <w:spacing w:val="-3"/>
          <w:sz w:val="24"/>
        </w:rPr>
        <w:t xml:space="preserve"> </w:t>
      </w:r>
      <w:r>
        <w:rPr>
          <w:sz w:val="24"/>
        </w:rPr>
        <w:t>Tesfaye</w:t>
      </w:r>
    </w:p>
    <w:p>
      <w:pPr>
        <w:pStyle w:val="9"/>
        <w:numPr>
          <w:ilvl w:val="1"/>
          <w:numId w:val="3"/>
        </w:numPr>
        <w:tabs>
          <w:tab w:val="left" w:pos="853"/>
          <w:tab w:val="left" w:pos="854"/>
        </w:tabs>
        <w:spacing w:before="33" w:after="0" w:line="240" w:lineRule="auto"/>
        <w:ind w:left="853" w:right="0" w:hanging="362"/>
        <w:jc w:val="left"/>
        <w:rPr>
          <w:sz w:val="24"/>
        </w:rPr>
      </w:pPr>
      <w:r>
        <w:rPr>
          <w:sz w:val="24"/>
        </w:rPr>
        <w:t>Mr</w:t>
      </w:r>
      <w:r>
        <w:rPr>
          <w:spacing w:val="-2"/>
          <w:sz w:val="24"/>
        </w:rPr>
        <w:t xml:space="preserve"> </w:t>
      </w:r>
      <w:r>
        <w:rPr>
          <w:sz w:val="24"/>
        </w:rPr>
        <w:t>Epherem</w:t>
      </w:r>
      <w:r>
        <w:rPr>
          <w:spacing w:val="-2"/>
          <w:sz w:val="24"/>
        </w:rPr>
        <w:t xml:space="preserve"> </w:t>
      </w:r>
      <w:r>
        <w:rPr>
          <w:sz w:val="24"/>
        </w:rPr>
        <w:t>Alemaywe</w:t>
      </w:r>
      <w:bookmarkStart w:id="0" w:name="_GoBack"/>
      <w:bookmarkEnd w:id="0"/>
    </w:p>
    <w:sectPr>
      <w:type w:val="continuous"/>
      <w:pgSz w:w="11910" w:h="16840"/>
      <w:pgMar w:top="460" w:right="300" w:bottom="0" w:left="560" w:header="720" w:footer="720" w:gutter="0"/>
      <w:cols w:equalWidth="0" w:num="2">
        <w:col w:w="6771" w:space="655"/>
        <w:col w:w="3624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Arial Black">
    <w:panose1 w:val="020B0A04020102020204"/>
    <w:charset w:val="01"/>
    <w:family w:val="swiss"/>
    <w:pitch w:val="default"/>
    <w:sig w:usb0="A00002AF" w:usb1="400078FB" w:usb2="00000000" w:usb3="00000000" w:csb0="6000009F" w:csb1="DFD70000"/>
  </w:font>
  <w:font w:name="Calibri Light">
    <w:panose1 w:val="020F0302020204030204"/>
    <w:charset w:val="01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851" w:hanging="361"/>
      </w:pPr>
      <w:rPr>
        <w:rFonts w:hint="default" w:ascii="Symbol" w:hAnsi="Symbol" w:eastAsia="Symbol" w:cs="Symbol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1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42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33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224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815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40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997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588" w:hanging="361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"/>
      <w:lvlJc w:val="left"/>
      <w:pPr>
        <w:ind w:left="851" w:hanging="361"/>
      </w:pPr>
      <w:rPr>
        <w:rFonts w:hint="default" w:ascii="Wingdings" w:hAnsi="Wingdings" w:eastAsia="Wingdings" w:cs="Wingdings"/>
        <w:color w:val="252525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1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42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33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224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815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40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997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588" w:hanging="361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"/>
      <w:lvlJc w:val="left"/>
      <w:pPr>
        <w:ind w:left="67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853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691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23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54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86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8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-151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-319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E332D69"/>
    <w:rsid w:val="1E9E4C49"/>
    <w:rsid w:val="2B0517C8"/>
    <w:rsid w:val="53687382"/>
    <w:rsid w:val="6D6B77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31"/>
      <w:outlineLvl w:val="1"/>
    </w:pPr>
    <w:rPr>
      <w:rFonts w:ascii="Arial Black" w:hAnsi="Arial Black" w:eastAsia="Arial Black" w:cs="Arial Black"/>
      <w:sz w:val="32"/>
      <w:szCs w:val="32"/>
      <w:u w:val="single" w:color="00000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31"/>
      <w:outlineLvl w:val="2"/>
    </w:pPr>
    <w:rPr>
      <w:rFonts w:ascii="Calibri Light" w:hAnsi="Calibri Light" w:eastAsia="Calibri Light" w:cs="Calibri Light"/>
      <w:sz w:val="22"/>
      <w:szCs w:val="22"/>
      <w:u w:val="single" w:color="000000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108" w:line="728" w:lineRule="exact"/>
      <w:ind w:left="791"/>
    </w:pPr>
    <w:rPr>
      <w:rFonts w:ascii="Arial" w:hAnsi="Arial" w:eastAsia="Arial" w:cs="Arial"/>
      <w:b/>
      <w:bCs/>
      <w:sz w:val="72"/>
      <w:szCs w:val="72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851" w:hanging="361"/>
    </w:pPr>
    <w:rPr>
      <w:rFonts w:ascii="Calibri" w:hAnsi="Calibri" w:eastAsia="Calibri" w:cs="Calibri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line="236" w:lineRule="exact"/>
      <w:ind w:left="10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8.jpe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6"/>
    <customShpInfo spid="_x0000_s1028"/>
    <customShpInfo spid="_x0000_s1030"/>
    <customShpInfo spid="_x0000_s1029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31"/>
    <customShpInfo spid="_x0000_s1056"/>
    <customShpInfo spid="_x0000_s1055"/>
    <customShpInfo spid="_x0000_s1057"/>
    <customShpInfo spid="_x0000_s105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Office_11.2.0.11251_F1E327BC-269C-435d-A152-05C5408002CA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2022-08-04T06:45:00Z</dcterms:created>
  <dc:creator>Turbo</dc:creator>
  <cp:lastModifiedBy>infinitydev1</cp:lastModifiedBy>
  <dcterms:modified xsi:type="dcterms:W3CDTF">2022-08-04T06:57:41Z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2022-08-04T00:00:00Z</vt:filetime>
  </property>
  <property fmtid="{D5CDD505-2E9C-101B-9397-08002B2CF9AE}" pid="5" name="KSOProductBuildVer">
    <vt:lpwstr>1033-11.2.0.11251</vt:lpwstr>
  </property>
  <property fmtid="{D5CDD505-2E9C-101B-9397-08002B2CF9AE}" pid="6" name="ICV">
    <vt:lpwstr>CA53F8B9BC1A4FE5925291EC6CBC1670</vt:lpwstr>
  </property>
</Properties>
</file>